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00" w:lineRule="exact" w:after="0" w:before="0"/>
        <w:jc w:val="both"/>
      </w:pPr>
      <w:r>
        <w:rPr>
          <w:rStyle w:val="FontBodyStyle"/>
          <w:b/>
          <w:sz w:val="24"/>
        </w:rPr>
        <w:t>†今月金句</w:t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18"/>
        </w:rPr>
        <w:t xml:space="preserve">只要你们行事为人与基督的福音相称，叫我或来见你们，或不在你们那里，可以听见你们的景况，知道你们同有一个心志，站立得稳，为所信的福音齐心努力。 腓立比书1:27 </w:t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</w:r>
    </w:p>
    <w:p>
      <w:pPr>
        <w:spacing w:line="200" w:lineRule="exact" w:after="0" w:before="0"/>
        <w:jc w:val="both"/>
      </w:pPr>
      <w:r>
        <w:rPr>
          <w:rStyle w:val="FontBodyStyle"/>
          <w:b/>
          <w:sz w:val="20"/>
        </w:rPr>
        <w:t>主日崇拜服事表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46"/>
        <w:gridCol w:w="2546"/>
        <w:gridCol w:w="2546"/>
        <w:gridCol w:w="2546"/>
        <w:gridCol w:w="2546"/>
        <w:gridCol w:w="2546"/>
      </w:tblGrid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日期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1月1日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1月8日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1月15日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1月22日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1月29日</w:t>
            </w:r>
          </w:p>
        </w:tc>
      </w:tr>
      <w:tr>
        <w:trPr>
          <w:trHeight w:val="400"/>
        </w:trPr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司会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邵　颢弟兄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陈思源姊妹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马内利弟兄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黄代伟弟兄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刘芸竺姊妹</w:t>
            </w:r>
          </w:p>
        </w:tc>
      </w:tr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司琴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邵　颢弟兄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陈思源姊妹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马内利弟兄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黄代伟弟兄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刘芸竺姊妹</w:t>
            </w:r>
          </w:p>
        </w:tc>
      </w:tr>
      <w:tr>
        <w:trPr>
          <w:trHeight w:val="400"/>
        </w:trPr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领唱小组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陈思源姊妹</w:t>
              <w:br/>
              <w:t>袁家辉弟兄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韩　菲姊妹</w:t>
              <w:br/>
              <w:t>刘朗朗弟兄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郑美灵姊妹</w:t>
              <w:br/>
              <w:t>谢泰昌弟兄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周诚英姊妹</w:t>
              <w:br/>
              <w:t>王　进弟兄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莊雅玲姊妹</w:t>
              <w:br/>
              <w:t>黄代伟弟兄</w:t>
            </w:r>
          </w:p>
        </w:tc>
      </w:tr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领唱小组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陈思源姊妹</w:t>
              <w:br/>
              <w:t>袁家辉弟兄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韩　菲姊妹</w:t>
              <w:br/>
              <w:t>刘朗朗弟兄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郑美灵姊妹</w:t>
              <w:br/>
              <w:t>谢泰昌弟兄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周诚英姊妹</w:t>
              <w:br/>
              <w:t>王　进弟兄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莊雅玲姊妹</w:t>
              <w:br/>
              <w:t>黄代伟弟兄</w:t>
            </w:r>
          </w:p>
        </w:tc>
      </w:tr>
      <w:tr>
        <w:trPr>
          <w:trHeight w:val="400"/>
        </w:trPr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日期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1月1日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1月8日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1月15日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1月22日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1月29日</w:t>
            </w:r>
          </w:p>
        </w:tc>
      </w:tr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司会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邵　颢弟兄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陈思源姊妹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马内利弟兄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黄代伟弟兄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刘芸竺姊妹</w:t>
            </w:r>
          </w:p>
        </w:tc>
      </w:tr>
      <w:tr>
        <w:trPr>
          <w:trHeight w:val="400"/>
        </w:trPr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司琴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邵　颢弟兄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陈思源姊妹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马内利弟兄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黄代伟弟兄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刘芸竺姊妹</w:t>
            </w:r>
          </w:p>
        </w:tc>
      </w:tr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领唱小组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陈思源姊妹</w:t>
              <w:br/>
              <w:t>袁家辉弟兄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韩　菲姊妹</w:t>
              <w:br/>
              <w:t>刘朗朗弟兄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郑美灵姊妹</w:t>
              <w:br/>
              <w:t>谢泰昌弟兄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周诚英姊妹</w:t>
              <w:br/>
              <w:t>王　进弟兄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莊雅玲姊妹</w:t>
              <w:br/>
              <w:t>黄代伟弟兄</w:t>
            </w:r>
          </w:p>
        </w:tc>
      </w:tr>
      <w:tr>
        <w:trPr>
          <w:trHeight w:val="400"/>
        </w:trPr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领唱小组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陈思源姊妹</w:t>
              <w:br/>
              <w:t>袁家辉弟兄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韩　菲姊妹</w:t>
              <w:br/>
              <w:t>刘朗朗弟兄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郑美灵姊妹</w:t>
              <w:br/>
              <w:t>谢泰昌弟兄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周诚英姊妹</w:t>
              <w:br/>
              <w:t>王　进弟兄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莊雅玲姊妹</w:t>
              <w:br/>
              <w:t>黄代伟弟兄</w:t>
            </w:r>
          </w:p>
        </w:tc>
      </w:tr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日期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1月1日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1月8日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1月15日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1月22日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1月29日</w:t>
            </w:r>
          </w:p>
        </w:tc>
      </w:tr>
      <w:tr>
        <w:trPr>
          <w:trHeight w:val="400"/>
        </w:trPr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司会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邵　颢弟兄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陈思源姊妹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马内利弟兄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黄代伟弟兄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刘芸竺姊妹</w:t>
            </w:r>
          </w:p>
        </w:tc>
      </w:tr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司琴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邵　颢弟兄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陈思源姊妹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马内利弟兄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黄代伟弟兄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刘芸竺姊妹</w:t>
            </w:r>
          </w:p>
        </w:tc>
      </w:tr>
      <w:tr>
        <w:trPr>
          <w:trHeight w:val="400"/>
        </w:trPr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领唱小组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陈思源姊妹</w:t>
              <w:br/>
              <w:t>袁家辉弟兄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韩　菲姊妹</w:t>
              <w:br/>
              <w:t>刘朗朗弟兄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郑美灵姊妹</w:t>
              <w:br/>
              <w:t>谢泰昌弟兄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周诚英姊妹</w:t>
              <w:br/>
              <w:t>王　进弟兄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莊雅玲姊妹</w:t>
              <w:br/>
              <w:t>黄代伟弟兄</w:t>
            </w:r>
          </w:p>
        </w:tc>
      </w:tr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领唱小组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陈思源姊妹</w:t>
              <w:br/>
              <w:t>袁家辉弟兄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韩　菲姊妹</w:t>
              <w:br/>
              <w:t>刘朗朗弟兄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郑美灵姊妹</w:t>
              <w:br/>
              <w:t>谢泰昌弟兄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周诚英姊妹</w:t>
              <w:br/>
              <w:t>王　进弟兄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莊雅玲姊妹</w:t>
              <w:br/>
              <w:t>黄代伟弟兄</w:t>
            </w:r>
          </w:p>
        </w:tc>
      </w:tr>
    </w:tbl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</w:r>
    </w:p>
    <w:p>
      <w:pPr>
        <w:spacing w:line="200" w:lineRule="exact" w:after="100" w:before="100"/>
        <w:jc w:val="both"/>
      </w:pPr>
      <w:r>
        <w:rPr>
          <w:rStyle w:val="FontBodyStyle"/>
          <w:b/>
          <w:sz w:val="20"/>
        </w:rPr>
        <w:t>教会通讯</w:t>
      </w:r>
    </w:p>
    <w:p>
      <w:pPr>
        <w:pStyle w:val="ListNumber"/>
        <w:spacing w:line="240" w:lineRule="exact" w:after="0" w:before="0"/>
        <w:jc w:val="both"/>
      </w:pPr>
      <w:r>
        <w:rPr>
          <w:rStyle w:val="FontReportStyle"/>
          <w:b w:val="0"/>
          <w:sz w:val="22"/>
        </w:rPr>
        <w:t>本月每周日 9:00-10:00 的成人主日学主题为《箴言》解读，由管惠萍传道主讲，欢迎所有弟兄姊妹准时参加。</w:t>
      </w:r>
    </w:p>
    <w:p>
      <w:pPr>
        <w:pStyle w:val="ListNumber"/>
        <w:spacing w:line="240" w:lineRule="exact" w:after="0" w:before="0"/>
        <w:jc w:val="both"/>
      </w:pPr>
      <w:r>
        <w:rPr>
          <w:rStyle w:val="FontReportStyle"/>
          <w:b w:val="0"/>
          <w:sz w:val="22"/>
        </w:rPr>
        <w:t>元月 8 日（日）主日爱宴后会有诗班练唱，请诗班和参与的弟兄姊妹预留时间参加。</w:t>
      </w:r>
    </w:p>
    <w:p>
      <w:pPr>
        <w:pStyle w:val="ListNumber"/>
        <w:spacing w:line="240" w:lineRule="exact" w:after="0" w:before="0"/>
        <w:jc w:val="both"/>
      </w:pPr>
      <w:r>
        <w:rPr>
          <w:rStyle w:val="FontReportStyle"/>
          <w:b w:val="0"/>
          <w:sz w:val="22"/>
        </w:rPr>
        <w:t>元月份青年团契的活动安排，请联系马内利弟兄或见青年团契的通知。欢迎青年弟兄姊妹及朋友们参加。</w:t>
      </w:r>
    </w:p>
    <w:p>
      <w:pPr>
        <w:pStyle w:val="ListNumber"/>
        <w:spacing w:line="240" w:lineRule="exact" w:after="0" w:before="0"/>
        <w:jc w:val="both"/>
      </w:pPr>
      <w:r>
        <w:rPr>
          <w:rStyle w:val="FontReportStyle"/>
          <w:b w:val="0"/>
          <w:sz w:val="22"/>
        </w:rPr>
        <w:t>元月 15 日（日）爱宴后将召开2023年度会友大会，会中有2022年执事分享并同时进行教会新一届执事改选。执事候选人名单已由执事会选举产生，请拿到选票的会友在神面前安静祷告后，选出合神心意的九位执事。如有查询，请与李帆弟兄联系。</w:t>
      </w:r>
    </w:p>
    <w:p>
      <w:pPr>
        <w:pStyle w:val="ListNumber"/>
        <w:spacing w:line="240" w:lineRule="exact" w:after="0" w:before="0"/>
        <w:jc w:val="both"/>
      </w:pPr>
      <w:r>
        <w:rPr>
          <w:rStyle w:val="FontReportStyle"/>
          <w:b w:val="0"/>
          <w:sz w:val="22"/>
        </w:rPr>
        <w:t>元月 22 日（日）爱宴后教会举办2023年新春聚会，主题为《岁岁平安》。欢迎大家多多邀请亲朋好友，和我们共度传统佳节。请愿意参与表演节目的弟兄姊妹尽快与邵颢弟兄报名。</w:t>
      </w:r>
    </w:p>
    <w:p>
      <w:pPr>
        <w:pStyle w:val="ListNumber"/>
        <w:spacing w:line="240" w:lineRule="exact" w:after="0" w:before="0"/>
        <w:jc w:val="both"/>
      </w:pPr>
      <w:r>
        <w:rPr>
          <w:rStyle w:val="FontReportStyle"/>
          <w:b w:val="0"/>
          <w:sz w:val="22"/>
        </w:rPr>
        <w:t>元月 29 日（日）爱宴后将举行教会新年感恩祷告会，一年伊始，让我们同心向上主献上感恩及祷告。</w:t>
      </w:r>
    </w:p>
    <w:p>
      <w:pPr>
        <w:pStyle w:val="ListNumber"/>
        <w:spacing w:line="240" w:lineRule="exact" w:after="0" w:before="0"/>
        <w:jc w:val="both"/>
      </w:pPr>
      <w:r>
        <w:rPr>
          <w:rStyle w:val="FontReportStyle"/>
          <w:b w:val="0"/>
          <w:sz w:val="22"/>
        </w:rPr>
        <w:t>2023年德国华人基督徒门徒造就营将于4月6日至10日（复活节假期）在法兰克福青年旅馆举行。营会讲员为：孙宝玲牧师（台南神学院客座教授）和黄正人长老（中华福音神学院老师，台北基督徒双和礼拜堂长老）。主题是 “重建生命、分别为圣”。同时会有多堂专题工作坊。教会团体报名截止日期是 2023年1月29日。名额有限，请弟兄姊妹踊跃向刘朗朗弟兄报名。</w:t>
      </w:r>
    </w:p>
    <w:p>
      <w:pPr>
        <w:pStyle w:val="ListNumber"/>
        <w:spacing w:line="240" w:lineRule="exact" w:after="0" w:before="0"/>
        <w:jc w:val="both"/>
      </w:pPr>
      <w:r>
        <w:rPr>
          <w:rStyle w:val="FontReportStyle"/>
          <w:b w:val="0"/>
          <w:sz w:val="22"/>
        </w:rPr>
        <w:t>4月6日至10日（复活节假期） 同时会有在Wiesbaden举行的德语青年营。报名截止日期是 2023年2月28日。详情及报名请联络李衍炀牧师 youth@chinese-library.de。</w:t>
      </w:r>
    </w:p>
    <w:p>
      <w:pPr>
        <w:pStyle w:val="ListNumber"/>
        <w:spacing w:line="240" w:lineRule="exact" w:after="0" w:before="0"/>
        <w:jc w:val="both"/>
      </w:pPr>
      <w:r>
        <w:rPr>
          <w:rStyle w:val="FontReportStyle"/>
          <w:b w:val="0"/>
          <w:sz w:val="22"/>
        </w:rPr>
        <w:t>本月寿星：沈轶蕴、余余子、付军、谢泰昌、徐敏书、孙路加、李大鹏、张天轶、施俊浩、张在勇、徐小琼、陈泇希、郑炜、吴宇辰(辰辰) 、钱恩雨（Anneliese）。</w:t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</w:r>
    </w:p>
    <w:p>
      <w:pPr>
        <w:spacing w:line="200" w:lineRule="exact" w:after="100" w:before="100"/>
        <w:jc w:val="both"/>
      </w:pPr>
      <w:r>
        <w:rPr>
          <w:rStyle w:val="FontBodyStyle"/>
          <w:b/>
          <w:sz w:val="20"/>
        </w:rPr>
        <w:t>感恩、代祷事项</w:t>
      </w:r>
    </w:p>
    <w:p>
      <w:pPr>
        <w:pStyle w:val="ListNumber"/>
        <w:spacing w:line="240" w:lineRule="exact" w:after="0" w:before="0"/>
        <w:jc w:val="both"/>
      </w:pPr>
      <w:r>
        <w:rPr>
          <w:rStyle w:val="FontReportStyle"/>
          <w:b w:val="0"/>
          <w:sz w:val="22"/>
        </w:rPr>
        <w:t>本月每周日 9:00-10:00 的成人主日学主题为《箴言》解读，由管惠萍传道主讲，欢迎所有弟兄姊妹准时参加。</w:t>
      </w:r>
    </w:p>
    <w:p>
      <w:pPr>
        <w:pStyle w:val="ListNumber"/>
        <w:spacing w:line="240" w:lineRule="exact" w:after="0" w:before="0"/>
        <w:jc w:val="both"/>
      </w:pPr>
      <w:r>
        <w:rPr>
          <w:rStyle w:val="FontReportStyle"/>
          <w:b w:val="0"/>
          <w:sz w:val="22"/>
        </w:rPr>
        <w:t>元月 8 日（日）主日爱宴后会有诗班练唱，请诗班和参与的弟兄姊妹预留时间参加。</w:t>
      </w:r>
    </w:p>
    <w:p>
      <w:pPr>
        <w:pStyle w:val="ListNumber"/>
        <w:spacing w:line="240" w:lineRule="exact" w:after="0" w:before="0"/>
        <w:jc w:val="both"/>
      </w:pPr>
      <w:r>
        <w:rPr>
          <w:rStyle w:val="FontReportStyle"/>
          <w:b w:val="0"/>
          <w:sz w:val="22"/>
        </w:rPr>
        <w:t>元月份青年团契的活动安排，请联系马内利弟兄或见青年团契的通知。欢迎青年弟兄姊妹及朋友们参加。</w:t>
      </w:r>
    </w:p>
    <w:p>
      <w:pPr>
        <w:pStyle w:val="ListNumber"/>
        <w:spacing w:line="240" w:lineRule="exact" w:after="0" w:before="0"/>
        <w:jc w:val="both"/>
      </w:pPr>
      <w:r>
        <w:rPr>
          <w:rStyle w:val="FontReportStyle"/>
          <w:b w:val="0"/>
          <w:sz w:val="22"/>
        </w:rPr>
        <w:t>元月 15 日（日）爱宴后将召开2023年度会友大会，会中有2022年执事分享并同时进行教会新一届执事改选。执事候选人名单已由执事会选举产生，请拿到选票的会友在神面前安静祷告后，选出合神心意的九位执事。如有查询，请与李帆弟兄联系。</w:t>
      </w:r>
    </w:p>
    <w:p>
      <w:pPr>
        <w:pStyle w:val="ListNumber"/>
        <w:spacing w:line="240" w:lineRule="exact" w:after="0" w:before="0"/>
        <w:jc w:val="both"/>
      </w:pPr>
      <w:r>
        <w:rPr>
          <w:rStyle w:val="FontReportStyle"/>
          <w:b w:val="0"/>
          <w:sz w:val="22"/>
        </w:rPr>
        <w:t>元月 22 日（日）爱宴后教会举办2023年新春聚会，主题为《岁岁平安》。欢迎大家多多邀请亲朋好友，和我们共度传统佳节。请愿意参与表演节目的弟兄姊妹尽快与邵颢弟兄报名。</w:t>
      </w:r>
    </w:p>
    <w:p>
      <w:pPr>
        <w:pStyle w:val="ListNumber"/>
        <w:spacing w:line="240" w:lineRule="exact" w:after="0" w:before="0"/>
        <w:jc w:val="both"/>
      </w:pPr>
      <w:r>
        <w:rPr>
          <w:rStyle w:val="FontReportStyle"/>
          <w:b w:val="0"/>
          <w:sz w:val="22"/>
        </w:rPr>
        <w:t>元月 29 日（日）爱宴后将举行教会新年感恩祷告会，一年伊始，让我们同心向上主献上感恩及祷告。</w:t>
      </w:r>
    </w:p>
    <w:p>
      <w:pPr>
        <w:pStyle w:val="ListNumber"/>
        <w:spacing w:line="240" w:lineRule="exact" w:after="0" w:before="0"/>
        <w:jc w:val="both"/>
      </w:pPr>
      <w:r>
        <w:rPr>
          <w:rStyle w:val="FontReportStyle"/>
          <w:b w:val="0"/>
          <w:sz w:val="22"/>
        </w:rPr>
        <w:t>2023年德国华人基督徒门徒造就营将于4月6日至10日（复活节假期）在法兰克福青年旅馆举行。营会讲员为：孙宝玲牧师（台南神学院客座教授）和黄正人长老（中华福音神学院老师，台北基督徒双和礼拜堂长老）。主题是 “重建生命、分别为圣”。同时会有多堂专题工作坊。教会团体报名截止日期是 2023年1月29日。名额有限，请弟兄姊妹踊跃向刘朗朗弟兄报名。</w:t>
      </w:r>
    </w:p>
    <w:p>
      <w:pPr>
        <w:pStyle w:val="ListNumber"/>
        <w:spacing w:line="240" w:lineRule="exact" w:after="0" w:before="0"/>
        <w:jc w:val="both"/>
      </w:pPr>
      <w:r>
        <w:rPr>
          <w:rStyle w:val="FontReportStyle"/>
          <w:b w:val="0"/>
          <w:sz w:val="22"/>
        </w:rPr>
        <w:t>4月6日至10日（复活节假期） 同时会有在Wiesbaden举行的德语青年营。报名截止日期是 2023年2月28日。详情及报名请联络李衍炀牧师 youth@chinese-library.de。</w:t>
      </w:r>
    </w:p>
    <w:p>
      <w:pPr>
        <w:pStyle w:val="ListNumber"/>
        <w:spacing w:line="240" w:lineRule="exact" w:after="0" w:before="0"/>
        <w:jc w:val="both"/>
      </w:pPr>
      <w:r>
        <w:rPr>
          <w:rStyle w:val="FontReportStyle"/>
          <w:b w:val="0"/>
          <w:sz w:val="22"/>
        </w:rPr>
        <w:t>本月寿星：沈轶蕴、余余子、付军、谢泰昌、徐敏书、孙路加、李大鹏、张天轶、施俊浩、张在勇、徐小琼、陈泇希、郑炜、吴宇辰(辰辰) 、钱恩雨（Anneliese）。</w:t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</w:r>
    </w:p>
    <w:p>
      <w:pPr>
        <w:spacing w:line="200" w:lineRule="exact" w:after="0" w:before="0"/>
        <w:jc w:val="both"/>
      </w:pPr>
      <w:r>
        <w:rPr>
          <w:rStyle w:val="FontBodyStyle"/>
          <w:b/>
          <w:sz w:val="20"/>
        </w:rPr>
        <w:t>奉献纪录，主日及各查经小组出席人数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5"/>
        <w:gridCol w:w="3055"/>
        <w:gridCol w:w="3055"/>
        <w:gridCol w:w="3055"/>
        <w:gridCol w:w="3055"/>
      </w:tblGrid>
      <w:tr>
        <w:trPr>
          <w:trHeight w:val="400"/>
        </w:trPr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日　期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8月6日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8月13日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8月20日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8月27日</w:t>
            </w:r>
          </w:p>
        </w:tc>
      </w:tr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成人 / 少儿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76 / 22+4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92 / 30+4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92 / 41+4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103 / 44+4</w:t>
            </w:r>
          </w:p>
        </w:tc>
      </w:tr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奉　献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524.74 €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513.99 €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541.29 €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384.93 €</w:t>
            </w:r>
          </w:p>
        </w:tc>
      </w:tr>
    </w:tbl>
    <w:p>
      <w:pPr>
        <w:spacing w:line="100" w:lineRule="exact" w:after="0" w:before="0"/>
        <w:jc w:val="both"/>
      </w:pPr>
      <w:r>
        <w:rPr>
          <w:rStyle w:val="FontBodyStyle"/>
          <w:b w:val="0"/>
          <w:sz w:val="21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5"/>
        <w:gridCol w:w="3055"/>
        <w:gridCol w:w="3055"/>
        <w:gridCol w:w="3055"/>
        <w:gridCol w:w="3055"/>
      </w:tblGrid>
      <w:tr>
        <w:trPr>
          <w:trHeight w:val="400"/>
        </w:trPr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日　期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8月4日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8月9/11日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8月18日</w:t>
            </w:r>
          </w:p>
        </w:tc>
        <w:tc>
          <w:tcPr>
            <w:tcW w:type="dxa" w:w="1400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color w:val="000000"/>
                <w:sz w:val="20"/>
              </w:rPr>
              <w:t>8月23/25日</w:t>
            </w:r>
          </w:p>
        </w:tc>
      </w:tr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福音性查经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10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16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8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9</w:t>
            </w:r>
          </w:p>
        </w:tc>
      </w:tr>
      <w:tr>
        <w:trPr>
          <w:trHeight w:val="400"/>
        </w:trPr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线上查经班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-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13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-</w:t>
            </w:r>
          </w:p>
        </w:tc>
        <w:tc>
          <w:tcPr>
            <w:tcW w:type="dxa" w:w="1400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11</w:t>
            </w:r>
          </w:p>
        </w:tc>
      </w:tr>
    </w:tbl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</w:r>
    </w:p>
    <w:p>
      <w:pPr>
        <w:spacing w:line="240" w:lineRule="exact" w:after="0" w:before="0"/>
        <w:jc w:val="left"/>
      </w:pPr>
      <w:r>
        <w:rPr>
          <w:rStyle w:val="FontTitleBigStyle"/>
          <w:b/>
          <w:sz w:val="24"/>
        </w:rPr>
        <w:t>财务报告（单位：EUR）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637"/>
        <w:gridCol w:w="7637"/>
      </w:tblGrid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进项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主日敬拜奉献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+1,612.88</w:t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主日敬拜奉献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+1,612.88</w:t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主日敬拜奉献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+1,612.88</w:t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支出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奉献FMCD吴牧师德国宣教事工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-3,000.00</w:t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奉献FMCD吴牧师德国宣教事工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-3,000.00</w:t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奉献FMCD吴牧师德国宣教事工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-3,000.00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818"/>
        <w:gridCol w:w="3818"/>
        <w:gridCol w:w="3818"/>
        <w:gridCol w:w="3818"/>
      </w:tblGrid>
      <w:tr>
        <w:trPr>
          <w:trHeight w:val="400"/>
        </w:trPr>
        <w:tc>
          <w:tcPr>
            <w:tcW w:type="dxa" w:w="3818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</w:r>
          </w:p>
        </w:tc>
        <w:tc>
          <w:tcPr>
            <w:tcW w:type="dxa" w:w="3818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总进</w:t>
            </w:r>
          </w:p>
        </w:tc>
        <w:tc>
          <w:tcPr>
            <w:tcW w:type="dxa" w:w="3818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总支</w:t>
            </w:r>
          </w:p>
        </w:tc>
        <w:tc>
          <w:tcPr>
            <w:tcW w:type="dxa" w:w="3818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结余</w:t>
            </w:r>
          </w:p>
        </w:tc>
      </w:tr>
      <w:tr>
        <w:trPr>
          <w:trHeight w:val="400"/>
        </w:trPr>
        <w:tc>
          <w:tcPr>
            <w:tcW w:type="dxa" w:w="3818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2022年11月份</w:t>
            </w:r>
          </w:p>
        </w:tc>
        <w:tc>
          <w:tcPr>
            <w:tcW w:type="dxa" w:w="3818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+11,362.39</w:t>
            </w:r>
          </w:p>
        </w:tc>
        <w:tc>
          <w:tcPr>
            <w:tcW w:type="dxa" w:w="3818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-12,933.49</w:t>
            </w:r>
          </w:p>
        </w:tc>
        <w:tc>
          <w:tcPr>
            <w:tcW w:type="dxa" w:w="3818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-1,571.10</w:t>
            </w:r>
          </w:p>
        </w:tc>
      </w:tr>
      <w:tr>
        <w:trPr>
          <w:trHeight w:val="400"/>
        </w:trPr>
        <w:tc>
          <w:tcPr>
            <w:tcW w:type="dxa" w:w="3818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2022年11月份</w:t>
            </w:r>
          </w:p>
        </w:tc>
        <w:tc>
          <w:tcPr>
            <w:tcW w:type="dxa" w:w="3818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+11,362.39</w:t>
            </w:r>
          </w:p>
        </w:tc>
        <w:tc>
          <w:tcPr>
            <w:tcW w:type="dxa" w:w="3818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-12,933.49</w:t>
            </w:r>
          </w:p>
        </w:tc>
        <w:tc>
          <w:tcPr>
            <w:tcW w:type="dxa" w:w="3818"/>
          </w:tcPr>
          <w:p>
            <w:pPr>
              <w:spacing w:line="240" w:lineRule="exact"/>
              <w:jc w:val="right"/>
            </w:pPr>
            <w:r>
              <w:rPr>
                <w:rFonts w:ascii="FZShuSong-Z01S" w:hAnsi="FZShuSong-Z01S"/>
                <w:sz w:val="20"/>
              </w:rPr>
              <w:t>-1,571.10</w:t>
            </w:r>
          </w:p>
        </w:tc>
      </w:tr>
    </w:tbl>
    <w:p>
      <w:pPr>
        <w:spacing w:line="200" w:lineRule="exact" w:after="0" w:before="0"/>
        <w:jc w:val="left"/>
      </w:pPr>
      <w:r>
        <w:rPr>
          <w:rStyle w:val="FontBodyStyle"/>
          <w:b w:val="0"/>
          <w:sz w:val="18"/>
        </w:rPr>
        <w:t>* 堂址维护基金：8月提拨金为500.00欧。至8月31日止，总进为671,397.77欧，总支为-630,998.66欧，结余为40,399.11欧。</w:t>
        <w:br/>
        <w:t xml:space="preserve">* 神学教育基金：至8月31日止，结余为5,797.58欧。 </w:t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</w:r>
    </w:p>
    <w:p>
      <w:pPr>
        <w:spacing w:line="240" w:lineRule="exact" w:after="0" w:before="0"/>
        <w:jc w:val="left"/>
      </w:pPr>
      <w:r>
        <w:rPr>
          <w:rStyle w:val="FontTitleBigStyle"/>
          <w:b/>
          <w:sz w:val="24"/>
        </w:rPr>
        <w:t>教会牧者执事联络电话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818"/>
        <w:gridCol w:w="3818"/>
        <w:gridCol w:w="3818"/>
        <w:gridCol w:w="3818"/>
      </w:tblGrid>
      <w:tr>
        <w:trPr>
          <w:trHeight w:val="360"/>
        </w:trPr>
        <w:tc>
          <w:tcPr>
            <w:tcW w:type="dxa" w:w="3818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吴振忠牧师温淑芳师母</w:t>
            </w:r>
          </w:p>
        </w:tc>
        <w:tc>
          <w:tcPr>
            <w:tcW w:type="dxa" w:w="3818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04068860416</w:t>
            </w:r>
          </w:p>
        </w:tc>
        <w:tc>
          <w:tcPr>
            <w:tcW w:type="dxa" w:w="3818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管惠萍牧师</w:t>
            </w:r>
          </w:p>
        </w:tc>
        <w:tc>
          <w:tcPr>
            <w:tcW w:type="dxa" w:w="3818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04076900694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91"/>
        <w:gridCol w:w="5091"/>
        <w:gridCol w:w="5091"/>
      </w:tblGrid>
      <w:tr>
        <w:trPr>
          <w:trHeight w:val="360"/>
        </w:trPr>
        <w:tc>
          <w:tcPr>
            <w:tcW w:type="dxa" w:w="5091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校园事工宣教士吴雨洁</w:t>
            </w:r>
          </w:p>
        </w:tc>
        <w:tc>
          <w:tcPr>
            <w:tcW w:type="dxa" w:w="5091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015753937836</w:t>
            </w:r>
          </w:p>
        </w:tc>
        <w:tc>
          <w:tcPr>
            <w:tcW w:type="dxa" w:w="5091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青少年事工宣教士葛美恩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46"/>
        <w:gridCol w:w="2546"/>
        <w:gridCol w:w="2546"/>
        <w:gridCol w:w="2546"/>
        <w:gridCol w:w="2546"/>
        <w:gridCol w:w="2546"/>
      </w:tblGrid>
      <w:tr>
        <w:trPr>
          <w:trHeight w:val="360"/>
        </w:trPr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主　席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王　榛弟兄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01796843477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财务组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马内利弟兄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017655495554</w:t>
            </w:r>
          </w:p>
        </w:tc>
      </w:tr>
      <w:tr>
        <w:trPr>
          <w:trHeight w:val="360"/>
        </w:trPr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秘　书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施　逸弟兄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017662844246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服务组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余余子姊妹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01796852241</w:t>
            </w:r>
          </w:p>
        </w:tc>
      </w:tr>
      <w:tr>
        <w:trPr>
          <w:trHeight w:val="360"/>
        </w:trPr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礼拜组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李　帆弟兄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017670728016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教育组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赵海静姊妹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01794186027</w:t>
            </w:r>
          </w:p>
        </w:tc>
      </w:tr>
      <w:tr>
        <w:trPr>
          <w:trHeight w:val="360"/>
        </w:trPr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图书组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邵　颢弟兄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017634968872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福音事工组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王泽宇弟兄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015735390792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46"/>
        <w:gridCol w:w="2546"/>
        <w:gridCol w:w="2546"/>
        <w:gridCol w:w="2546"/>
        <w:gridCol w:w="2546"/>
        <w:gridCol w:w="2546"/>
      </w:tblGrid>
      <w:tr>
        <w:trPr>
          <w:trHeight w:val="360"/>
        </w:trPr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管堂组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刘朗朗弟兄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017664073888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x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x</w:t>
            </w:r>
          </w:p>
        </w:tc>
        <w:tc>
          <w:tcPr>
            <w:tcW w:type="dxa" w:w="2546"/>
          </w:tcPr>
          <w:p>
            <w:pPr>
              <w:spacing w:line="216" w:lineRule="exact"/>
              <w:jc w:val="left"/>
            </w:pPr>
            <w:r>
              <w:rPr>
                <w:rFonts w:ascii="FZShuSong-Z01S" w:hAnsi="FZShuSong-Z01S"/>
                <w:sz w:val="18"/>
              </w:rPr>
              <w:t>x</w:t>
            </w:r>
          </w:p>
        </w:tc>
      </w:tr>
    </w:tbl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637"/>
        <w:gridCol w:w="7637"/>
      </w:tblGrid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欢迎大家加入教会的WhatsApp 通知群组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</w:r>
          </w:p>
        </w:tc>
      </w:tr>
      <w:tr>
        <w:trPr>
          <w:trHeight w:val="400"/>
        </w:trPr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 xml:space="preserve">bit.ly/ccgh-whatsapp 获得更多信息 </w:t>
            </w:r>
          </w:p>
        </w:tc>
        <w:tc>
          <w:tcPr>
            <w:tcW w:type="dxa" w:w="7637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</w:r>
          </w:p>
        </w:tc>
      </w:tr>
    </w:tbl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</w:r>
    </w:p>
    <w:p>
      <w:pPr>
        <w:spacing w:line="240" w:lineRule="exact" w:after="40" w:before="400"/>
        <w:jc w:val="left"/>
      </w:pPr>
      <w:r>
        <w:rPr>
          <w:rStyle w:val="FontTitleBigStyle"/>
          <w:b/>
          <w:sz w:val="48"/>
        </w:rPr>
        <w:t>德国汉堡华人基督教会</w:t>
      </w:r>
    </w:p>
    <w:p>
      <w:pPr>
        <w:spacing w:line="200" w:lineRule="exact" w:after="40" w:before="160"/>
        <w:jc w:val="both"/>
      </w:pPr>
      <w:r>
        <w:rPr>
          <w:rStyle w:val="FontBodyStyle"/>
          <w:b w:val="0"/>
          <w:sz w:val="24"/>
        </w:rPr>
        <w:t>2023年4月份月报</w:t>
      </w:r>
    </w:p>
    <w:p>
      <w:pPr>
        <w:spacing w:line="200" w:lineRule="exact" w:after="40" w:before="100"/>
        <w:jc w:val="both"/>
      </w:pPr>
      <w:r>
        <w:rPr>
          <w:rStyle w:val="FontBodyStyle"/>
          <w:b w:val="0"/>
          <w:sz w:val="26"/>
        </w:rPr>
        <w:t>年度主题：复兴我灵、更新我心</w:t>
      </w:r>
    </w:p>
    <w:p>
      <w:pPr>
        <w:spacing w:line="300" w:lineRule="exact" w:after="0" w:before="0"/>
        <w:jc w:val="both"/>
      </w:pPr>
      <w:r>
        <w:rPr>
          <w:rStyle w:val="FontBodyStyle"/>
          <w:b w:val="0"/>
          <w:sz w:val="20"/>
        </w:rPr>
        <w:t>我要使他们有合一的心，也要将新灵放在他们里面，又从他们肉体中除掉石心，赐给他们肉心，使他们顺从我的律例，谨守遵行我的典章。他们要作我的子民，我要作他们的　神。</w:t>
        <w:tab/>
        <w:tab/>
        <w:tab/>
        <w:tab/>
        <w:tab/>
        <w:tab/>
        <w:tab/>
        <w:t>以西结书11 : 19-20</w:t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46"/>
        <w:gridCol w:w="2546"/>
        <w:gridCol w:w="2546"/>
        <w:gridCol w:w="2546"/>
        <w:gridCol w:w="2546"/>
        <w:gridCol w:w="2546"/>
      </w:tblGrid>
      <w:tr>
        <w:trPr>
          <w:trHeight w:val="400"/>
        </w:trPr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📅</w:t>
            </w:r>
          </w:p>
        </w:tc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10月1日</w:t>
            </w:r>
          </w:p>
        </w:tc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10月8日</w:t>
            </w:r>
          </w:p>
        </w:tc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10月15日</w:t>
            </w:r>
          </w:p>
        </w:tc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10月22日</w:t>
            </w:r>
          </w:p>
        </w:tc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10月29日</w:t>
            </w:r>
          </w:p>
        </w:tc>
      </w:tr>
      <w:tr>
        <w:trPr>
          <w:trHeight w:val="400"/>
        </w:trPr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✒️</w:t>
            </w:r>
          </w:p>
        </w:tc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事奉 • 我 •我的家</w:t>
            </w:r>
          </w:p>
        </w:tc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敬畏神</w:t>
            </w:r>
          </w:p>
        </w:tc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耶稣接待我们</w:t>
            </w:r>
          </w:p>
        </w:tc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让基督在我</w:t>
              <w:br/>
              <w:t>身上照常显大</w:t>
            </w:r>
          </w:p>
        </w:tc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从深处发出</w:t>
              <w:br/>
              <w:t>的祷告</w:t>
            </w:r>
          </w:p>
        </w:tc>
      </w:tr>
      <w:tr>
        <w:trPr>
          <w:trHeight w:val="400"/>
        </w:trPr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👨🏻‍🏫</w:t>
            </w:r>
          </w:p>
        </w:tc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管惠萍牧师</w:t>
            </w:r>
          </w:p>
        </w:tc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吴振忠牧师</w:t>
            </w:r>
          </w:p>
        </w:tc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吴雨洁传道</w:t>
            </w:r>
          </w:p>
        </w:tc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吴振忠牧师</w:t>
            </w:r>
          </w:p>
        </w:tc>
        <w:tc>
          <w:tcPr>
            <w:tcW w:type="dxa" w:w="2546"/>
            <w:shd w:fill="6495ED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吴温淑芳师母</w:t>
            </w:r>
          </w:p>
        </w:tc>
      </w:tr>
      <w:tr>
        <w:trPr>
          <w:trHeight w:val="400"/>
        </w:trPr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✝️</w:t>
            </w:r>
          </w:p>
        </w:tc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约书亚记</w:t>
              <w:br/>
              <w:t>24:14-18</w:t>
            </w:r>
          </w:p>
        </w:tc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传道书</w:t>
              <w:br/>
              <w:t>12:9-14</w:t>
            </w:r>
          </w:p>
        </w:tc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路加福音</w:t>
              <w:br/>
              <w:t>9:10-17</w:t>
            </w:r>
          </w:p>
        </w:tc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>腓立比书</w:t>
              <w:br/>
              <w:t>1:1-27</w:t>
            </w:r>
          </w:p>
        </w:tc>
        <w:tc>
          <w:tcPr>
            <w:tcW w:type="dxa" w:w="2546"/>
          </w:tcPr>
          <w:p>
            <w:pPr>
              <w:spacing w:line="240" w:lineRule="exact"/>
              <w:jc w:val="center"/>
            </w:pPr>
            <w:r>
              <w:rPr>
                <w:rFonts w:ascii="FZShuSong-Z01S" w:hAnsi="FZShuSong-Z01S"/>
                <w:sz w:val="20"/>
              </w:rPr>
              <w:t xml:space="preserve">诗篇130, </w:t>
              <w:br/>
              <w:t>131</w:t>
            </w:r>
          </w:p>
        </w:tc>
      </w:tr>
    </w:tbl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91"/>
        <w:gridCol w:w="5091"/>
        <w:gridCol w:w="5091"/>
      </w:tblGrid>
      <w:tr>
        <w:trPr>
          <w:trHeight w:val="400"/>
        </w:trPr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🏠Dulsberg-Süd 26, 22049 Hamburg</w:t>
            </w:r>
          </w:p>
        </w:tc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成人主日学</w:t>
            </w:r>
          </w:p>
        </w:tc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每周日上午09:00</w:t>
            </w:r>
          </w:p>
        </w:tc>
      </w:tr>
      <w:tr>
        <w:trPr>
          <w:trHeight w:val="400"/>
        </w:trPr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🚉乘 U1 至 Straßburger Str. 站下车，</w:t>
            </w:r>
          </w:p>
        </w:tc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主日崇拜</w:t>
            </w:r>
          </w:p>
        </w:tc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每周日上午10:30</w:t>
            </w:r>
          </w:p>
        </w:tc>
      </w:tr>
      <w:tr>
        <w:trPr>
          <w:trHeight w:val="400"/>
        </w:trPr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 xml:space="preserve"> 步行十分钟即至。</w:t>
            </w:r>
          </w:p>
        </w:tc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幼儿主日学</w:t>
            </w:r>
          </w:p>
        </w:tc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每周日上午10:30</w:t>
            </w:r>
          </w:p>
        </w:tc>
      </w:tr>
      <w:tr>
        <w:trPr>
          <w:trHeight w:val="400"/>
        </w:trPr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🌍ccg-ham.de ccg.hamburg</w:t>
            </w:r>
          </w:p>
        </w:tc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儿童主日学</w:t>
            </w:r>
          </w:p>
        </w:tc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每周日上午10:30</w:t>
            </w:r>
          </w:p>
        </w:tc>
      </w:tr>
      <w:tr>
        <w:trPr>
          <w:trHeight w:val="400"/>
        </w:trPr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🏛chinese-library.de</w:t>
            </w:r>
          </w:p>
        </w:tc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少年主日学</w:t>
            </w:r>
          </w:p>
        </w:tc>
        <w:tc>
          <w:tcPr>
            <w:tcW w:type="dxa" w:w="5091"/>
          </w:tcPr>
          <w:p>
            <w:pPr>
              <w:spacing w:line="240" w:lineRule="exact"/>
              <w:jc w:val="left"/>
            </w:pPr>
            <w:r>
              <w:rPr>
                <w:rFonts w:ascii="FZShuSong-Z01S" w:hAnsi="FZShuSong-Z01S"/>
                <w:sz w:val="20"/>
              </w:rPr>
              <w:t>每周日上午10:30</w:t>
            </w:r>
          </w:p>
        </w:tc>
      </w:tr>
    </w:tbl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  <w:t>福音性查经    每周五19:30 （实体）</w:t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  <w:t>联络：吴振忠牧师（688 604 16）   📍Dulsberg-Süd 26    👉U1 Straßburger Str.</w:t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  <w:t>线上查经班    每月第二、四个周三19:30 （线上ZOOM）</w:t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  <w:t>联络：管惠萍牧师（769 006 94）</w:t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  <w:t>长青团契</w:t>
        <w:tab/>
        <w:t xml:space="preserve">     每月第一、三个周五10:00-14:00</w:t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  <w:t>联络：吴振忠牧师（688 604 16）   📍Blumenau 29   👉U1 Wartenau</w:t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  <w:t>青年团契</w:t>
        <w:tab/>
        <w:t xml:space="preserve">     每月周六14:00-16:00 （实体）</w:t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  <w:t>联络：王泽宇弟兄（015735390792）    Dulsberg-Süd 26   👉U1 Straßburger Str.</w:t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  <w:t>伉俪团契</w:t>
        <w:tab/>
        <w:t xml:space="preserve">     每月第二个周六14:00-16:30 （实体）</w:t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  <w:t>联络：施逸弟兄、崔乃心姊妹（017662844246） 黄罗佳弟兄、杨琪姊妹（017660470014）</w:t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  <w:t>妈妈小组</w:t>
        <w:tab/>
        <w:t xml:space="preserve">     每月第一、三个周四9:30-12:00 （线上ZOOM）</w:t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  <w:t>联络：赵海静姊妹（01794186027）   📍Dulsberg-Süd26    👉U1 Straßburger Str.</w:t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  <w:t>🎦Zoom ID: 5861908437，会议室密码: 903600</w:t>
      </w:r>
    </w:p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274"/>
      </w:tblGrid>
      <w:tr>
        <w:trPr>
          <w:trHeight w:val="440"/>
        </w:trPr>
        <w:tc>
          <w:tcPr>
            <w:tcW w:type="dxa" w:w="15274"/>
            <w:shd w:fill="6495ED"/>
          </w:tcPr>
          <w:p>
            <w:pPr>
              <w:spacing w:line="264" w:lineRule="exact"/>
              <w:jc w:val="center"/>
            </w:pPr>
            <w:r>
              <w:rPr>
                <w:rFonts w:ascii="FZShuSong-Z01S" w:hAnsi="FZShuSong-Z01S"/>
                <w:sz w:val="22"/>
              </w:rPr>
              <w:t>教会奉献账号 户名 CCG Hamburg e.V.银行 Ev. Kreditgenossenschaft e.G.</w:t>
              <w:br/>
              <w:t>IBAN DE73 5206 0410 0006 6031 30     BIC/SWIFT GENODEF1EK1</w:t>
            </w:r>
          </w:p>
        </w:tc>
      </w:tr>
    </w:tbl>
    <w:p>
      <w:pPr>
        <w:spacing w:line="200" w:lineRule="exact" w:after="0" w:before="0"/>
        <w:jc w:val="both"/>
      </w:pPr>
      <w:r>
        <w:rPr>
          <w:rStyle w:val="FontBodyStyle"/>
          <w:b w:val="0"/>
          <w:sz w:val="21"/>
        </w:rPr>
      </w:r>
    </w:p>
    <w:sectPr w:rsidR="00FC693F" w:rsidRPr="0006063C" w:rsidSect="00034616">
      <w:pgSz w:w="15840" w:h="12240" w:orient="landscape"/>
      <w:pgMar w:top="283" w:right="283" w:bottom="283" w:left="283" w:header="720" w:footer="720" w:gutter="0"/>
      <w:cols w:space="40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ontTitleBigStyle">
    <w:name w:val="FontTitleBigStyle"/>
    <w:rPr>
      <w:rFonts w:ascii="FZZhunYuan-M02S" w:hAnsi="FZZhunYuan-M02S"/>
      <w:sz w:val="0"/>
    </w:rPr>
  </w:style>
  <w:style w:type="character" w:customStyle="1" w:styleId="FontBodyStyle">
    <w:name w:val="FontBodyStyle"/>
    <w:rPr>
      <w:rFonts w:ascii="FZShuSong-Z01S" w:hAnsi="FZShuSong-Z01S"/>
      <w:sz w:val="0"/>
    </w:rPr>
  </w:style>
  <w:style w:type="character" w:customStyle="1" w:styleId="FontReportStyle">
    <w:name w:val="FontReportStyle"/>
    <w:rPr>
      <w:rFonts w:ascii="FZShuSong-Z01S" w:hAnsi="FZShuSong-Z01S"/>
      <w:sz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