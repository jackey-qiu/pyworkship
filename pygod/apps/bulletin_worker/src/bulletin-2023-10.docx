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SimSun" w:eastAsia="SimSun" w:hAnsi="SimSun" w:cs="SimSun" w:hint="eastAsia"/>
          <w:b/>
          <w:sz w:val="24"/>
          <w:lang w:eastAsia="zh-CN"/>
        </w:rPr>
        <w:t>†</w:t>
      </w:r>
      <w:r w:rsidRPr="00FF687D">
        <w:rPr>
          <w:rStyle w:val="FontBodyStyle"/>
          <w:rFonts w:ascii="FZKai-Z03S" w:eastAsia="FZKai-Z03S" w:hAnsi="FZKai-Z03S" w:cs="FZKai-Z03S" w:hint="eastAsia"/>
          <w:b/>
          <w:sz w:val="24"/>
          <w:lang w:eastAsia="zh-CN"/>
        </w:rPr>
        <w:t>今月金句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18"/>
          <w:lang w:eastAsia="zh-CN"/>
        </w:rPr>
        <w:t>复兴我灵、更新我心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我要使他们有合一的心，也要将新灵放在他们里面，又从他们肉体中除掉石心，赐给他们肉心，使他们顺从我的律例，谨守遵行我的典章。他们要作我的子民，我要作他们的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 xml:space="preserve"> 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神。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 xml:space="preserve"> </w:t>
      </w:r>
      <w:r w:rsidRPr="00FF687D">
        <w:rPr>
          <w:rStyle w:val="FontBodyStyle"/>
          <w:rFonts w:ascii="FZKai-Z03S" w:eastAsia="FZKai-Z03S" w:hint="eastAsia"/>
          <w:sz w:val="18"/>
        </w:rPr>
        <w:t>以西结书</w:t>
      </w:r>
      <w:r w:rsidRPr="00FF687D">
        <w:rPr>
          <w:rStyle w:val="FontBodyStyle"/>
          <w:rFonts w:ascii="FZKai-Z03S" w:eastAsia="FZKai-Z03S" w:hint="eastAsia"/>
          <w:sz w:val="18"/>
        </w:rPr>
        <w:t>11 : 19-20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b/>
          <w:sz w:val="20"/>
        </w:rPr>
        <w:t>主日崇拜服事表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1363"/>
        <w:gridCol w:w="1363"/>
        <w:gridCol w:w="1363"/>
        <w:gridCol w:w="1363"/>
        <w:gridCol w:w="1363"/>
      </w:tblGrid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日期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15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22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29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司会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王　榛弟兄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黄代伟弟兄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马内利弟兄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刘芸竺姊妹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王泽宇弟兄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司琴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郑美灵姊妹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郑美灵姊妹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李　帆弟兄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张志立姊妹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李　帆弟兄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领唱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周诚英姊妹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黄代伟弟兄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萧惠文姊妹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袁家辉弟兄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邝天宝弟兄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林桂芬姊妹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邵　颢弟兄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牟晓昀姊妹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谢泰昌弟兄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主执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赵海静姊妹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王　榛弟兄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王泽宇弟兄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刘朗朗弟兄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施　逸弟兄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少年班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马内利弟兄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韩盟盟姊妹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施　逸弟兄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陈思源姊妹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刘芸竺姊妹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闫静敏姊妹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黄罗佳弟兄</w:t>
            </w:r>
            <w:proofErr w:type="spellEnd"/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黄罗佳弟兄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少儿班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马内利弟兄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韩盟盟姊妹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施　逸弟兄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刘芸竺姊妹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闫静敏姊妹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黄罗佳弟兄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黄罗佳弟兄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幼儿班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李如颖姊妹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张婉秋姊妹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傅祥芸姊妹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王春霞姊妹</w:t>
            </w:r>
            <w:proofErr w:type="spellEnd"/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傅祥芸姊妹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陈慧雯姊妹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崔乃心姊妹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邵　凯弟兄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魏慧敏姊妹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苑　辉弟兄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赵佳音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PPT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制作播放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韩盟盟姊妹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丘灿荣弟兄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邱奕洲弟兄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郑　炜弟兄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鲁　莎姊妹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刘波儿姊妹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陈　玮弟兄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邵　颢弟兄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梁晓轩弟兄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音响</w:t>
            </w:r>
            <w:proofErr w:type="spellEnd"/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袁家辉弟兄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徐</w:t>
            </w:r>
            <w:r w:rsidRPr="00FF687D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</w:rPr>
              <w:t>辰弟兄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徐</w:t>
            </w:r>
            <w:r w:rsidRPr="00FF687D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</w:rPr>
              <w:t>辰弟兄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徐</w:t>
            </w:r>
            <w:r w:rsidRPr="00FF687D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</w:rPr>
              <w:t>辰弟兄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徐</w:t>
            </w:r>
            <w:r w:rsidRPr="00FF687D">
              <w:rPr>
                <w:rFonts w:ascii="SimSun" w:eastAsia="SimSun" w:hAnsi="SimSun" w:cs="SimSun" w:hint="eastAsia"/>
                <w:color w:val="000000"/>
                <w:sz w:val="20"/>
              </w:rPr>
              <w:t>旻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</w:rPr>
              <w:t>辰弟兄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接待收拾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鲁　莎姊妹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陈思源姊妹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王春霞姊妹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萧惠文姊妹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徐晓丹姊妹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SimSun" w:eastAsia="SimSun" w:hAnsi="SimSun" w:cs="SimSun" w:hint="eastAsia"/>
                <w:sz w:val="20"/>
                <w:lang w:eastAsia="zh-CN"/>
              </w:rPr>
              <w:t>莊</w:t>
            </w:r>
            <w:r w:rsidRPr="00FF687D">
              <w:rPr>
                <w:rFonts w:ascii="FZKai-Z03S" w:eastAsia="FZKai-Z03S" w:hAnsi="FZKai-Z03S" w:cs="FZKai-Z03S" w:hint="eastAsia"/>
                <w:sz w:val="20"/>
                <w:lang w:eastAsia="zh-CN"/>
              </w:rPr>
              <w:t>雅玲姊妹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餐前准备</w:t>
            </w:r>
            <w:proofErr w:type="spellEnd"/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王　进弟兄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付　军姊妹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卢玲娜姊妹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王春霞姊妹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牟晓昀姊妹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主厨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赵桂龙弟兄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苑　辉弟兄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杨　奎弟兄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施俊浩弟兄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郑家仕弟兄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黄代伟弟兄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蔡　彤弟兄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谢泰昌弟兄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余余子姊妹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王春霞姊妹</w:t>
            </w:r>
            <w:proofErr w:type="spellEnd"/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餐后洗碗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周　斌弟兄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张婉秋姊妹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余余子姊妹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何春芝姊妹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项　力姊妹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李大鹏弟兄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王恩扬弟兄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萧惠文姊妹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肖亦佳姊妹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袁家辉弟兄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徐</w:t>
            </w:r>
            <w:r w:rsidRPr="00FF687D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旻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辰弟兄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魏惠敏姊妹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SimSun" w:eastAsia="SimSun" w:hAnsi="SimSun" w:cs="SimSun" w:hint="eastAsia"/>
                <w:color w:val="000000"/>
                <w:sz w:val="20"/>
                <w:lang w:eastAsia="zh-CN"/>
              </w:rPr>
              <w:t>莊</w:t>
            </w:r>
            <w:r w:rsidRPr="00FF687D">
              <w:rPr>
                <w:rFonts w:ascii="FZKai-Z03S" w:eastAsia="FZKai-Z03S" w:hAnsi="FZKai-Z03S" w:cs="FZKai-Z03S" w:hint="eastAsia"/>
                <w:color w:val="000000"/>
                <w:sz w:val="20"/>
                <w:lang w:eastAsia="zh-CN"/>
              </w:rPr>
              <w:t>雅玲姊妹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李立闻弟兄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  <w:lang w:eastAsia="zh-CN"/>
              </w:rPr>
              <w:t>林桂芬姊妹</w:t>
            </w:r>
          </w:p>
        </w:tc>
      </w:tr>
      <w:tr w:rsidR="008C0AE0" w:rsidRPr="00FF687D" w:rsidTr="00FF687D">
        <w:trPr>
          <w:trHeight w:val="40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管堂组</w:t>
            </w:r>
            <w:proofErr w:type="spellEnd"/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林桂芬姊妹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袁家辉弟兄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鲁　莎姊妹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韩盟盟姊妹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刘朗朗弟兄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刘芸竺姊妹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邝天宝弟兄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肖亦佳姊妹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黄代伟弟兄</w:t>
            </w: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  <w:lang w:eastAsia="zh-CN"/>
        </w:rPr>
      </w:pPr>
    </w:p>
    <w:p w:rsidR="008C0AE0" w:rsidRPr="00FF687D" w:rsidRDefault="00FF687D">
      <w:pPr>
        <w:spacing w:before="100" w:after="100" w:line="200" w:lineRule="exact"/>
        <w:rPr>
          <w:rFonts w:ascii="FZKai-Z03S" w:eastAsia="FZKai-Z03S" w:hint="eastAsia"/>
        </w:rPr>
      </w:pPr>
      <w:proofErr w:type="spellStart"/>
      <w:r w:rsidRPr="00FF687D">
        <w:rPr>
          <w:rStyle w:val="FontBodyStyle"/>
          <w:rFonts w:ascii="FZKai-Z03S" w:eastAsia="FZKai-Z03S" w:hint="eastAsia"/>
          <w:b/>
          <w:sz w:val="20"/>
        </w:rPr>
        <w:t>教会通讯</w:t>
      </w:r>
      <w:proofErr w:type="spellEnd"/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日、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8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日、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15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日、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22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日、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29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日成人主日学的主题是《约拿书》和《那鸿书》研读，由周斌弟兄带领。</w:t>
      </w:r>
      <w:proofErr w:type="spellStart"/>
      <w:r w:rsidRPr="00FF687D">
        <w:rPr>
          <w:rStyle w:val="FontReportStyle"/>
          <w:rFonts w:ascii="FZKai-Z03S" w:eastAsia="FZKai-Z03S" w:hint="eastAsia"/>
          <w:sz w:val="22"/>
        </w:rPr>
        <w:t>欢迎大家积极参加</w:t>
      </w:r>
      <w:proofErr w:type="spellEnd"/>
      <w:r w:rsidRPr="00FF687D">
        <w:rPr>
          <w:rStyle w:val="FontReportStyle"/>
          <w:rFonts w:ascii="FZKai-Z03S" w:eastAsia="FZKai-Z03S" w:hint="eastAsia"/>
          <w:sz w:val="22"/>
        </w:rPr>
        <w:t>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日（日）为全德华人基督徒祷告日，当日在全德各华人查经班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/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团契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/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教会可领取祷告手册。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日（日）的第三场培灵《事奉</w:t>
      </w:r>
      <w:r w:rsidRPr="00FF687D">
        <w:rPr>
          <w:rStyle w:val="FontReportStyle"/>
          <w:rFonts w:ascii="SimSun" w:eastAsia="SimSun" w:hAnsi="SimSun" w:cs="SimSun" w:hint="eastAsia"/>
          <w:sz w:val="22"/>
          <w:lang w:eastAsia="zh-CN"/>
        </w:rPr>
        <w:t>•</w:t>
      </w:r>
      <w:r w:rsidRPr="00FF687D">
        <w:rPr>
          <w:rStyle w:val="FontReportStyle"/>
          <w:rFonts w:ascii="FZKai-Z03S" w:eastAsia="FZKai-Z03S" w:hAnsi="FZKai-Z03S" w:cs="FZKai-Z03S" w:hint="eastAsia"/>
          <w:sz w:val="22"/>
          <w:lang w:eastAsia="zh-CN"/>
        </w:rPr>
        <w:t>我</w:t>
      </w:r>
      <w:r w:rsidRPr="00FF687D">
        <w:rPr>
          <w:rStyle w:val="FontReportStyle"/>
          <w:rFonts w:ascii="SimSun" w:eastAsia="SimSun" w:hAnsi="SimSun" w:cs="SimSun" w:hint="eastAsia"/>
          <w:sz w:val="22"/>
          <w:lang w:eastAsia="zh-CN"/>
        </w:rPr>
        <w:t>•</w:t>
      </w:r>
      <w:r w:rsidRPr="00FF687D">
        <w:rPr>
          <w:rStyle w:val="FontReportStyle"/>
          <w:rFonts w:ascii="FZKai-Z03S" w:eastAsia="FZKai-Z03S" w:hAnsi="FZKai-Z03S" w:cs="FZKai-Z03S" w:hint="eastAsia"/>
          <w:sz w:val="22"/>
          <w:lang w:eastAsia="zh-CN"/>
        </w:rPr>
        <w:t>我的家》在主日进行由管惠萍牧师主讲。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15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日（日）主日爱宴后，诗班将进行练唱。请诗班成员和有意参与的弟兄姊妹预留时间。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月份青年团契活动安排如下：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</w:rPr>
      </w:pPr>
      <w:r w:rsidRPr="00FF687D">
        <w:rPr>
          <w:rStyle w:val="FontReportStyle"/>
          <w:rFonts w:ascii="FZKai-Z03S" w:eastAsia="FZKai-Z03S" w:hint="eastAsia"/>
          <w:sz w:val="22"/>
        </w:rPr>
        <w:t>10</w:t>
      </w:r>
      <w:r w:rsidRPr="00FF687D">
        <w:rPr>
          <w:rStyle w:val="FontReportStyle"/>
          <w:rFonts w:ascii="FZKai-Z03S" w:eastAsia="FZKai-Z03S" w:hint="eastAsia"/>
          <w:sz w:val="22"/>
        </w:rPr>
        <w:t>月</w:t>
      </w:r>
      <w:r w:rsidRPr="00FF687D">
        <w:rPr>
          <w:rStyle w:val="FontReportStyle"/>
          <w:rFonts w:ascii="FZKai-Z03S" w:eastAsia="FZKai-Z03S" w:hint="eastAsia"/>
          <w:sz w:val="22"/>
        </w:rPr>
        <w:t>7</w:t>
      </w:r>
      <w:r w:rsidRPr="00FF687D">
        <w:rPr>
          <w:rStyle w:val="FontReportStyle"/>
          <w:rFonts w:ascii="FZKai-Z03S" w:eastAsia="FZKai-Z03S" w:hint="eastAsia"/>
          <w:sz w:val="22"/>
        </w:rPr>
        <w:t>日：走出去传福音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</w:rPr>
      </w:pPr>
      <w:r w:rsidRPr="00FF687D">
        <w:rPr>
          <w:rStyle w:val="FontReportStyle"/>
          <w:rFonts w:ascii="FZKai-Z03S" w:eastAsia="FZKai-Z03S" w:hint="eastAsia"/>
          <w:sz w:val="22"/>
        </w:rPr>
        <w:t>10</w:t>
      </w:r>
      <w:r w:rsidRPr="00FF687D">
        <w:rPr>
          <w:rStyle w:val="FontReportStyle"/>
          <w:rFonts w:ascii="FZKai-Z03S" w:eastAsia="FZKai-Z03S" w:hint="eastAsia"/>
          <w:sz w:val="22"/>
        </w:rPr>
        <w:t>月</w:t>
      </w:r>
      <w:r w:rsidRPr="00FF687D">
        <w:rPr>
          <w:rStyle w:val="FontReportStyle"/>
          <w:rFonts w:ascii="FZKai-Z03S" w:eastAsia="FZKai-Z03S" w:hint="eastAsia"/>
          <w:sz w:val="22"/>
        </w:rPr>
        <w:t>14</w:t>
      </w:r>
      <w:r w:rsidRPr="00FF687D">
        <w:rPr>
          <w:rStyle w:val="FontReportStyle"/>
          <w:rFonts w:ascii="FZKai-Z03S" w:eastAsia="FZKai-Z03S" w:hint="eastAsia"/>
          <w:sz w:val="22"/>
        </w:rPr>
        <w:t>日：开放日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</w:rPr>
      </w:pPr>
      <w:r w:rsidRPr="00FF687D">
        <w:rPr>
          <w:rStyle w:val="FontReportStyle"/>
          <w:rFonts w:ascii="FZKai-Z03S" w:eastAsia="FZKai-Z03S" w:hint="eastAsia"/>
          <w:sz w:val="22"/>
        </w:rPr>
        <w:t>10</w:t>
      </w:r>
      <w:r w:rsidRPr="00FF687D">
        <w:rPr>
          <w:rStyle w:val="FontReportStyle"/>
          <w:rFonts w:ascii="FZKai-Z03S" w:eastAsia="FZKai-Z03S" w:hint="eastAsia"/>
          <w:sz w:val="22"/>
        </w:rPr>
        <w:t>月</w:t>
      </w:r>
      <w:r w:rsidRPr="00FF687D">
        <w:rPr>
          <w:rStyle w:val="FontReportStyle"/>
          <w:rFonts w:ascii="FZKai-Z03S" w:eastAsia="FZKai-Z03S" w:hint="eastAsia"/>
          <w:sz w:val="22"/>
        </w:rPr>
        <w:t>21</w:t>
      </w:r>
      <w:r w:rsidRPr="00FF687D">
        <w:rPr>
          <w:rStyle w:val="FontReportStyle"/>
          <w:rFonts w:ascii="FZKai-Z03S" w:eastAsia="FZKai-Z03S" w:hint="eastAsia"/>
          <w:sz w:val="22"/>
        </w:rPr>
        <w:t>日：城市探险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28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日：弟兄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/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姊妹小组活动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月份伉俪团契安排如下：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14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日（六）：南瓜地迷宫户外活动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28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日（六）：继续查考《约翰福音》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月份的长青团契于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日（五）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：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30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在牧师家举行。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28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日（日）是</w:t>
      </w:r>
      <w:bookmarkStart w:id="0" w:name="_GoBack"/>
      <w:bookmarkEnd w:id="0"/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教会花园日，将进行一系列维护和美化工作，包括修复副堂住宅、修复大堂楼顶漏水和清扫落叶。如果您有任何疑问或建议，请联系邵颢弟兄。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10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31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日（二）为宗教改革日假期也同时是教会的开放日，欢迎弟兄姊妹邀请亲朋好友前来参与活动（儿童诗歌舞蹈，短讲，篝火，包包子和花卷），同时可以参观教堂。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11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5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日（日）为教会本年度第二次水礼，孩童奉献礼以及欢迎新会友，请大家观礼。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本月寿星：牟晓昀、马内利、王琼全、薛爱英、施浩、许彦楠、刘菲菲、林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桂芬、张婉秋、丘灿荣、徐晓丹、林曼芮（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Maria)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、陈彦琪（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Esther)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。</w:t>
      </w:r>
      <w:r w:rsidRPr="00FF687D">
        <w:rPr>
          <w:rStyle w:val="FontReportStyle"/>
          <w:rFonts w:ascii="FZKai-Z03S" w:eastAsia="FZKai-Z03S" w:hint="eastAsia"/>
          <w:sz w:val="22"/>
        </w:rPr>
        <w:t>愿</w:t>
      </w:r>
      <w:r w:rsidRPr="00FF687D">
        <w:rPr>
          <w:rStyle w:val="FontReportStyle"/>
          <w:rFonts w:ascii="FZKai-Z03S" w:eastAsia="FZKai-Z03S" w:hint="eastAsia"/>
          <w:sz w:val="22"/>
        </w:rPr>
        <w:t xml:space="preserve"> </w:t>
      </w:r>
      <w:proofErr w:type="spellStart"/>
      <w:r w:rsidRPr="00FF687D">
        <w:rPr>
          <w:rStyle w:val="FontReportStyle"/>
          <w:rFonts w:ascii="FZKai-Z03S" w:eastAsia="FZKai-Z03S" w:hint="eastAsia"/>
          <w:sz w:val="22"/>
        </w:rPr>
        <w:t>神赐福你们</w:t>
      </w:r>
      <w:proofErr w:type="spellEnd"/>
      <w:r w:rsidRPr="00FF687D">
        <w:rPr>
          <w:rStyle w:val="FontReportStyle"/>
          <w:rFonts w:ascii="FZKai-Z03S" w:eastAsia="FZKai-Z03S" w:hint="eastAsia"/>
          <w:sz w:val="22"/>
        </w:rPr>
        <w:t>！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before="100" w:after="10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b/>
          <w:sz w:val="20"/>
        </w:rPr>
        <w:t>教会通讯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为中国及其他国家的政府领导人祷告，求主赐给他们公正和智慧，让他们能够管理好国家的事务，并保障人民的权益，走在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神的心意里面。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为动荡的国际局势，战乱，地震祈求祷告。求主看顾地上的百姓，求主怜悯受害的百姓，也让我们怀着敬畏的心过地上寄居的日子。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为身体抱恙或年长的弟兄姊妹祷告，求主医治他们的创伤和疾病，赐给他们信心和安慰，经历主的恩典。求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神赐福保守教会牧者们身体健康、力量充沛、出入平安。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感恩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神的恩典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让越来越多的华人以及新生来到汉堡，求主运行在我们里面的大能大力，充满我们的口，传讲这佳美的信息。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感谢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神给教会不断有新的生命、主里的产业，为教育事工持续祷告，求主使用我们的主日学老师和学生，让他们从小就充满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神的话语，被圣灵引导，走在合乎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 xml:space="preserve"> </w:t>
      </w: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神旨意的道路上。</w:t>
      </w:r>
    </w:p>
    <w:p w:rsidR="008C0AE0" w:rsidRPr="00FF687D" w:rsidRDefault="00FF687D">
      <w:pPr>
        <w:pStyle w:val="ListNumber"/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ReportStyle"/>
          <w:rFonts w:ascii="FZKai-Z03S" w:eastAsia="FZKai-Z03S" w:hint="eastAsia"/>
          <w:sz w:val="22"/>
          <w:lang w:eastAsia="zh-CN"/>
        </w:rPr>
        <w:t>请为吴雨洁传道在德国开展校园事工祷告，求主赐给她智慧、爱心，并与她一同工作的同工同心合意，在事奉中得到力量和鼓励。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  <w:lang w:eastAsia="zh-CN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b/>
          <w:sz w:val="20"/>
          <w:lang w:eastAsia="zh-CN"/>
        </w:rPr>
        <w:t>奉献纪录，主日及各查经小组出席人数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</w:tblGrid>
      <w:tr w:rsidR="008C0AE0" w:rsidRPr="00FF687D">
        <w:trPr>
          <w:trHeight w:val="400"/>
        </w:trPr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6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13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20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27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</w:tr>
      <w:tr w:rsidR="008C0AE0" w:rsidRPr="00FF687D">
        <w:trPr>
          <w:trHeight w:val="400"/>
        </w:trPr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成人</w:t>
            </w:r>
            <w:r w:rsidRPr="00FF687D">
              <w:rPr>
                <w:rFonts w:ascii="FZKai-Z03S" w:eastAsia="FZKai-Z03S" w:hAnsi="FZShuSong-Z01S" w:hint="eastAsia"/>
                <w:sz w:val="20"/>
              </w:rPr>
              <w:t xml:space="preserve"> / 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少儿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76 / 22+4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92 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/ 30+4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92 / 41+4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103 / 44+4</w:t>
            </w:r>
          </w:p>
        </w:tc>
      </w:tr>
      <w:tr w:rsidR="008C0AE0" w:rsidRPr="00FF687D">
        <w:trPr>
          <w:trHeight w:val="400"/>
        </w:trPr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奉　献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524.74 </w:t>
            </w:r>
            <w:r w:rsidRPr="00FF687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513.99 </w:t>
            </w:r>
            <w:r w:rsidRPr="00FF687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541.29 </w:t>
            </w:r>
            <w:r w:rsidRPr="00FF687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384.93 </w:t>
            </w:r>
            <w:r w:rsidRPr="00FF687D">
              <w:rPr>
                <w:rFonts w:ascii="SimSun" w:eastAsia="SimSun" w:hAnsi="SimSun" w:cs="SimSun" w:hint="eastAsia"/>
                <w:sz w:val="20"/>
              </w:rPr>
              <w:t>€</w:t>
            </w:r>
          </w:p>
        </w:tc>
      </w:tr>
    </w:tbl>
    <w:p w:rsidR="008C0AE0" w:rsidRPr="00FF687D" w:rsidRDefault="008C0AE0">
      <w:pPr>
        <w:spacing w:after="0" w:line="100" w:lineRule="exact"/>
        <w:rPr>
          <w:rFonts w:ascii="FZKai-Z03S" w:eastAsia="FZKai-Z03S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1400"/>
        <w:gridCol w:w="1400"/>
      </w:tblGrid>
      <w:tr w:rsidR="008C0AE0" w:rsidRPr="00FF687D">
        <w:trPr>
          <w:trHeight w:val="400"/>
        </w:trPr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　期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4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9/11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18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  <w:tc>
          <w:tcPr>
            <w:tcW w:w="1400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23/25</w:t>
            </w:r>
            <w:r w:rsidRPr="00FF687D">
              <w:rPr>
                <w:rFonts w:ascii="FZKai-Z03S" w:eastAsia="FZKai-Z03S" w:hAnsi="FZShuSong-Z01S" w:hint="eastAsia"/>
                <w:color w:val="000000"/>
                <w:sz w:val="20"/>
              </w:rPr>
              <w:t>日</w:t>
            </w:r>
          </w:p>
        </w:tc>
      </w:tr>
      <w:tr w:rsidR="008C0AE0" w:rsidRPr="00FF687D">
        <w:trPr>
          <w:trHeight w:val="400"/>
        </w:trPr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福音性查经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16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8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9</w:t>
            </w:r>
          </w:p>
        </w:tc>
      </w:tr>
      <w:tr w:rsidR="008C0AE0" w:rsidRPr="00FF687D">
        <w:trPr>
          <w:trHeight w:val="400"/>
        </w:trPr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线上查经班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-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13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-</w:t>
            </w:r>
          </w:p>
        </w:tc>
        <w:tc>
          <w:tcPr>
            <w:tcW w:w="1400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11</w:t>
            </w: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TitleBigStyle"/>
          <w:rFonts w:ascii="FZKai-Z03S" w:eastAsia="FZKai-Z03S" w:hint="eastAsia"/>
          <w:b/>
          <w:sz w:val="24"/>
          <w:lang w:eastAsia="zh-CN"/>
        </w:rPr>
        <w:t>财务报告（单位：</w:t>
      </w:r>
      <w:r w:rsidRPr="00FF687D">
        <w:rPr>
          <w:rStyle w:val="FontTitleBigStyle"/>
          <w:rFonts w:ascii="FZKai-Z03S" w:eastAsia="FZKai-Z03S" w:hint="eastAsia"/>
          <w:b/>
          <w:sz w:val="24"/>
          <w:lang w:eastAsia="zh-CN"/>
        </w:rPr>
        <w:t>EUR</w:t>
      </w:r>
      <w:r w:rsidRPr="00FF687D">
        <w:rPr>
          <w:rStyle w:val="FontTitleBigStyle"/>
          <w:rFonts w:ascii="FZKai-Z03S" w:eastAsia="FZKai-Z03S" w:hint="eastAsia"/>
          <w:b/>
          <w:sz w:val="24"/>
          <w:lang w:eastAsia="zh-CN"/>
        </w:rPr>
        <w:t>）</w:t>
      </w:r>
    </w:p>
    <w:tbl>
      <w:tblPr>
        <w:tblStyle w:val="TableGrid"/>
        <w:tblW w:w="7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1989"/>
        <w:gridCol w:w="1031"/>
        <w:gridCol w:w="966"/>
      </w:tblGrid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b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b/>
                <w:sz w:val="18"/>
                <w:szCs w:val="18"/>
              </w:rPr>
              <w:t>进项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8C0AE0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主日回应奉献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/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敬拜奉献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+1981.6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汇款奉献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+6260.67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吕贝克查经班奉献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+520.0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基尔查经班奉献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汉堡韩国教会奉献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+300.0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教会附属住宅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7-8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月租金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+600.0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NA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+0.0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b/>
                <w:sz w:val="18"/>
                <w:szCs w:val="18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b/>
                <w:sz w:val="18"/>
                <w:szCs w:val="18"/>
              </w:rPr>
              <w:t>支出</w:t>
            </w:r>
            <w:proofErr w:type="spellEnd"/>
          </w:p>
        </w:tc>
        <w:tc>
          <w:tcPr>
            <w:tcW w:w="0" w:type="auto"/>
            <w:gridSpan w:val="2"/>
          </w:tcPr>
          <w:p w:rsidR="008C0AE0" w:rsidRPr="00FF687D" w:rsidRDefault="008C0AE0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奉献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FMCD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吴牧师德国宣教事工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-3000.0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奉献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FMCD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管惠萍牧师德国宣教事工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-2500.0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奉献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FMCD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吴雨洁宣教士福音事工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-1300.0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基尔</w:t>
            </w:r>
            <w:r w:rsidRPr="00FF687D">
              <w:rPr>
                <w:rFonts w:ascii="SimSun" w:eastAsia="SimSun" w:hAnsi="SimSun" w:cs="SimSun" w:hint="eastAsia"/>
                <w:sz w:val="18"/>
                <w:szCs w:val="18"/>
                <w:lang w:eastAsia="zh-CN"/>
              </w:rPr>
              <w:t>査</w:t>
            </w:r>
            <w:r w:rsidRPr="00FF687D">
              <w:rPr>
                <w:rFonts w:ascii="FZKai-Z03S" w:eastAsia="FZKai-Z03S" w:hAnsi="FZKai-Z03S" w:cs="FZKai-Z03S" w:hint="eastAsia"/>
                <w:sz w:val="18"/>
                <w:szCs w:val="18"/>
                <w:lang w:eastAsia="zh-CN"/>
              </w:rPr>
              <w:t>经班福音事工（租金）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-280.0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吕贝克查经班福音事工（租金）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-120.0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2023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年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8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月教堂杂项费用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+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水电暖气预付款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-1741.0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在线敬拜软件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Zoom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使用费用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-16.65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电话费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-42.77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奉献提拨为建堂基金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-500.0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银行费用、爱宴、文具、神学实习生补助、洗礼池、租车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-1633.46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2023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年北德基督徒联合生活营赤字补贴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-1899.39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  <w:lang w:eastAsia="zh-CN"/>
              </w:rPr>
              <w:t>奉献支持葛美恩传道德国青少年福音事工</w:t>
            </w:r>
          </w:p>
        </w:tc>
        <w:tc>
          <w:tcPr>
            <w:tcW w:w="0" w:type="auto"/>
            <w:gridSpan w:val="2"/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-750.0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tcBorders>
              <w:bottom w:val="single" w:sz="4" w:space="0" w:color="auto"/>
            </w:tcBorders>
          </w:tcPr>
          <w:p w:rsidR="008C0AE0" w:rsidRPr="00FF687D" w:rsidRDefault="008C0AE0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b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  <w:szCs w:val="18"/>
              </w:rPr>
              <w:t>总进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b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  <w:szCs w:val="18"/>
              </w:rPr>
              <w:t>总支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b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  <w:szCs w:val="18"/>
              </w:rPr>
              <w:t>结余</w:t>
            </w:r>
          </w:p>
        </w:tc>
      </w:tr>
      <w:tr w:rsidR="008C0AE0" w:rsidRPr="00FF687D" w:rsidTr="00FF687D">
        <w:trPr>
          <w:trHeight w:val="256"/>
        </w:trPr>
        <w:tc>
          <w:tcPr>
            <w:tcW w:w="0" w:type="auto"/>
            <w:tcBorders>
              <w:top w:val="single" w:sz="4" w:space="0" w:color="auto"/>
            </w:tcBorders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2023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年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月份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9662.27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13783.27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C0AE0" w:rsidRPr="00FF687D" w:rsidRDefault="00FF687D">
            <w:pPr>
              <w:spacing w:line="240" w:lineRule="exact"/>
              <w:jc w:val="right"/>
              <w:rPr>
                <w:rFonts w:ascii="FZKai-Z03S" w:eastAsia="FZKai-Z03S" w:hint="eastAsia"/>
                <w:sz w:val="18"/>
                <w:szCs w:val="18"/>
              </w:rPr>
            </w:pPr>
            <w:r w:rsidRPr="00FF687D">
              <w:rPr>
                <w:rFonts w:ascii="FZKai-Z03S" w:eastAsia="FZKai-Z03S" w:hAnsi="FZShuSong-Z01S" w:hint="eastAsia"/>
                <w:sz w:val="18"/>
                <w:szCs w:val="18"/>
              </w:rPr>
              <w:t>-4121.0</w:t>
            </w:r>
          </w:p>
        </w:tc>
      </w:tr>
    </w:tbl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18"/>
          <w:lang w:eastAsia="zh-CN"/>
        </w:rPr>
        <w:t xml:space="preserve">* 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堂址维护基金：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月提拨金为</w:t>
      </w:r>
      <w:proofErr w:type="gramStart"/>
      <w:r w:rsidRPr="00FF687D">
        <w:rPr>
          <w:rStyle w:val="FontBodyStyle"/>
          <w:rFonts w:ascii="FZKai-Z03S" w:eastAsia="FZKai-Z03S" w:hint="eastAsia"/>
          <w:sz w:val="18"/>
          <w:lang w:eastAsia="zh-CN"/>
        </w:rPr>
        <w:t>500.00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欧。至</w:t>
      </w:r>
      <w:proofErr w:type="gramEnd"/>
      <w:r w:rsidRPr="00FF687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月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31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日止，总进为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671,397.77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欧，总支为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-630,998.66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欧，结余为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40,399.11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欧。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br/>
        <w:t xml:space="preserve">* 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神学教育基金：至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8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月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31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日止，结余为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5,797.58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>欧。</w:t>
      </w:r>
      <w:r w:rsidRPr="00FF687D">
        <w:rPr>
          <w:rStyle w:val="FontBodyStyle"/>
          <w:rFonts w:ascii="FZKai-Z03S" w:eastAsia="FZKai-Z03S" w:hint="eastAsia"/>
          <w:sz w:val="18"/>
          <w:lang w:eastAsia="zh-CN"/>
        </w:rPr>
        <w:t xml:space="preserve"> 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  <w:lang w:eastAsia="zh-CN"/>
        </w:rPr>
      </w:pPr>
    </w:p>
    <w:p w:rsidR="008C0AE0" w:rsidRPr="00FF687D" w:rsidRDefault="00FF687D">
      <w:pPr>
        <w:spacing w:after="0" w:line="240" w:lineRule="exact"/>
        <w:rPr>
          <w:rFonts w:ascii="FZKai-Z03S" w:eastAsia="FZKai-Z03S" w:hint="eastAsia"/>
          <w:lang w:eastAsia="zh-CN"/>
        </w:rPr>
      </w:pPr>
      <w:r w:rsidRPr="00FF687D">
        <w:rPr>
          <w:rStyle w:val="FontTitleBigStyle"/>
          <w:rFonts w:ascii="FZKai-Z03S" w:eastAsia="FZKai-Z03S" w:hint="eastAsia"/>
          <w:b/>
          <w:sz w:val="24"/>
          <w:lang w:eastAsia="zh-CN"/>
        </w:rPr>
        <w:t>教会牧者执事联络电话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1276"/>
        <w:gridCol w:w="1592"/>
        <w:gridCol w:w="1243"/>
        <w:gridCol w:w="1134"/>
        <w:gridCol w:w="1449"/>
      </w:tblGrid>
      <w:tr w:rsidR="008C0AE0" w:rsidRPr="00FF687D" w:rsidTr="00FF687D">
        <w:trPr>
          <w:trHeight w:val="360"/>
        </w:trPr>
        <w:tc>
          <w:tcPr>
            <w:tcW w:w="2235" w:type="dxa"/>
            <w:gridSpan w:val="2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吴振忠牧师温淑芳师母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04068860416</w:t>
            </w:r>
          </w:p>
        </w:tc>
        <w:tc>
          <w:tcPr>
            <w:tcW w:w="1243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管惠萍牧师</w:t>
            </w:r>
          </w:p>
        </w:tc>
        <w:tc>
          <w:tcPr>
            <w:tcW w:w="2583" w:type="dxa"/>
            <w:gridSpan w:val="2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04076900694</w:t>
            </w:r>
          </w:p>
        </w:tc>
      </w:tr>
      <w:tr w:rsidR="008C0AE0" w:rsidRPr="00FF687D" w:rsidTr="00FF687D">
        <w:trPr>
          <w:trHeight w:val="360"/>
        </w:trPr>
        <w:tc>
          <w:tcPr>
            <w:tcW w:w="2235" w:type="dxa"/>
            <w:gridSpan w:val="2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  <w:lang w:eastAsia="zh-CN"/>
              </w:rPr>
              <w:t>校园事工宣教士吴雨洁</w:t>
            </w:r>
          </w:p>
        </w:tc>
        <w:tc>
          <w:tcPr>
            <w:tcW w:w="2835" w:type="dxa"/>
            <w:gridSpan w:val="2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015753937836</w:t>
            </w:r>
          </w:p>
        </w:tc>
        <w:tc>
          <w:tcPr>
            <w:tcW w:w="2583" w:type="dxa"/>
            <w:gridSpan w:val="2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青少年事工宣教士葛美恩</w:t>
            </w:r>
          </w:p>
        </w:tc>
      </w:tr>
      <w:tr w:rsidR="008C0AE0" w:rsidRPr="00FF687D" w:rsidTr="00FF687D">
        <w:trPr>
          <w:trHeight w:val="360"/>
        </w:trPr>
        <w:tc>
          <w:tcPr>
            <w:tcW w:w="95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主　席</w:t>
            </w:r>
          </w:p>
        </w:tc>
        <w:tc>
          <w:tcPr>
            <w:tcW w:w="1276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王　榛弟兄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01796843477</w:t>
            </w:r>
          </w:p>
        </w:tc>
        <w:tc>
          <w:tcPr>
            <w:tcW w:w="1243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财务组</w:t>
            </w:r>
          </w:p>
        </w:tc>
        <w:tc>
          <w:tcPr>
            <w:tcW w:w="1134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马内利弟兄</w:t>
            </w:r>
          </w:p>
        </w:tc>
        <w:tc>
          <w:tcPr>
            <w:tcW w:w="144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017655495554</w:t>
            </w:r>
          </w:p>
        </w:tc>
      </w:tr>
      <w:tr w:rsidR="008C0AE0" w:rsidRPr="00FF687D" w:rsidTr="00FF687D">
        <w:trPr>
          <w:trHeight w:val="360"/>
        </w:trPr>
        <w:tc>
          <w:tcPr>
            <w:tcW w:w="95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秘　书</w:t>
            </w:r>
          </w:p>
        </w:tc>
        <w:tc>
          <w:tcPr>
            <w:tcW w:w="1276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施　逸弟兄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017662844246</w:t>
            </w:r>
          </w:p>
        </w:tc>
        <w:tc>
          <w:tcPr>
            <w:tcW w:w="1243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服务组</w:t>
            </w:r>
          </w:p>
        </w:tc>
        <w:tc>
          <w:tcPr>
            <w:tcW w:w="1134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余余子姊妹</w:t>
            </w:r>
          </w:p>
        </w:tc>
        <w:tc>
          <w:tcPr>
            <w:tcW w:w="144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01796852241</w:t>
            </w:r>
          </w:p>
        </w:tc>
      </w:tr>
      <w:tr w:rsidR="008C0AE0" w:rsidRPr="00FF687D" w:rsidTr="00FF687D">
        <w:trPr>
          <w:trHeight w:val="360"/>
        </w:trPr>
        <w:tc>
          <w:tcPr>
            <w:tcW w:w="95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礼拜组</w:t>
            </w:r>
          </w:p>
        </w:tc>
        <w:tc>
          <w:tcPr>
            <w:tcW w:w="1276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李　帆弟兄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017670728016</w:t>
            </w:r>
          </w:p>
        </w:tc>
        <w:tc>
          <w:tcPr>
            <w:tcW w:w="1243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教育组</w:t>
            </w:r>
          </w:p>
        </w:tc>
        <w:tc>
          <w:tcPr>
            <w:tcW w:w="1134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赵海静姊妹</w:t>
            </w:r>
          </w:p>
        </w:tc>
        <w:tc>
          <w:tcPr>
            <w:tcW w:w="144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01794186027</w:t>
            </w:r>
          </w:p>
        </w:tc>
      </w:tr>
      <w:tr w:rsidR="008C0AE0" w:rsidRPr="00FF687D" w:rsidTr="00FF687D">
        <w:trPr>
          <w:trHeight w:val="360"/>
        </w:trPr>
        <w:tc>
          <w:tcPr>
            <w:tcW w:w="95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图书组</w:t>
            </w:r>
          </w:p>
        </w:tc>
        <w:tc>
          <w:tcPr>
            <w:tcW w:w="1276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邵　颢弟兄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017634968872</w:t>
            </w:r>
          </w:p>
        </w:tc>
        <w:tc>
          <w:tcPr>
            <w:tcW w:w="1243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福音事工组</w:t>
            </w:r>
          </w:p>
        </w:tc>
        <w:tc>
          <w:tcPr>
            <w:tcW w:w="1134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王泽宇弟兄</w:t>
            </w:r>
          </w:p>
        </w:tc>
        <w:tc>
          <w:tcPr>
            <w:tcW w:w="144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015735390792</w:t>
            </w:r>
          </w:p>
        </w:tc>
      </w:tr>
      <w:tr w:rsidR="008C0AE0" w:rsidRPr="00FF687D" w:rsidTr="00FF687D">
        <w:trPr>
          <w:trHeight w:val="360"/>
        </w:trPr>
        <w:tc>
          <w:tcPr>
            <w:tcW w:w="959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管堂组</w:t>
            </w:r>
          </w:p>
        </w:tc>
        <w:tc>
          <w:tcPr>
            <w:tcW w:w="1276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  <w:b/>
              </w:rPr>
            </w:pPr>
            <w:r w:rsidRPr="00FF687D">
              <w:rPr>
                <w:rFonts w:ascii="FZKai-Z03S" w:eastAsia="FZKai-Z03S" w:hAnsi="FZShuSong-Z01S" w:hint="eastAsia"/>
                <w:b/>
                <w:sz w:val="18"/>
              </w:rPr>
              <w:t>刘朗朗弟兄</w:t>
            </w:r>
          </w:p>
        </w:tc>
        <w:tc>
          <w:tcPr>
            <w:tcW w:w="1592" w:type="dxa"/>
          </w:tcPr>
          <w:p w:rsidR="008C0AE0" w:rsidRPr="00FF687D" w:rsidRDefault="00FF687D">
            <w:pPr>
              <w:spacing w:line="216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18"/>
              </w:rPr>
              <w:t>017664073888</w:t>
            </w:r>
          </w:p>
        </w:tc>
        <w:tc>
          <w:tcPr>
            <w:tcW w:w="1243" w:type="dxa"/>
          </w:tcPr>
          <w:p w:rsidR="008C0AE0" w:rsidRPr="00FF687D" w:rsidRDefault="008C0AE0">
            <w:pPr>
              <w:spacing w:line="216" w:lineRule="exact"/>
              <w:rPr>
                <w:rFonts w:ascii="FZKai-Z03S" w:eastAsia="FZKai-Z03S" w:hint="eastAsia"/>
              </w:rPr>
            </w:pPr>
          </w:p>
        </w:tc>
        <w:tc>
          <w:tcPr>
            <w:tcW w:w="1134" w:type="dxa"/>
          </w:tcPr>
          <w:p w:rsidR="008C0AE0" w:rsidRPr="00FF687D" w:rsidRDefault="008C0AE0">
            <w:pPr>
              <w:spacing w:line="216" w:lineRule="exact"/>
              <w:rPr>
                <w:rFonts w:ascii="FZKai-Z03S" w:eastAsia="FZKai-Z03S" w:hint="eastAsia"/>
              </w:rPr>
            </w:pPr>
          </w:p>
        </w:tc>
        <w:tc>
          <w:tcPr>
            <w:tcW w:w="1449" w:type="dxa"/>
          </w:tcPr>
          <w:p w:rsidR="008C0AE0" w:rsidRPr="00FF687D" w:rsidRDefault="008C0AE0">
            <w:pPr>
              <w:spacing w:line="216" w:lineRule="exact"/>
              <w:rPr>
                <w:rFonts w:ascii="FZKai-Z03S" w:eastAsia="FZKai-Z03S" w:hint="eastAsia"/>
              </w:rPr>
            </w:pP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8"/>
        <w:gridCol w:w="3555"/>
      </w:tblGrid>
      <w:tr w:rsidR="008C0AE0" w:rsidRPr="00FF687D">
        <w:trPr>
          <w:trHeight w:val="400"/>
        </w:trPr>
        <w:tc>
          <w:tcPr>
            <w:tcW w:w="7637" w:type="dxa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欢迎大家加入教会的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 xml:space="preserve">WhatsApp </w:t>
            </w: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通知群组</w:t>
            </w:r>
          </w:p>
        </w:tc>
        <w:tc>
          <w:tcPr>
            <w:tcW w:w="7637" w:type="dxa"/>
          </w:tcPr>
          <w:p w:rsidR="008C0AE0" w:rsidRPr="00FF687D" w:rsidRDefault="008C0AE0">
            <w:pPr>
              <w:spacing w:line="240" w:lineRule="exact"/>
              <w:rPr>
                <w:rFonts w:ascii="FZKai-Z03S" w:eastAsia="FZKai-Z03S" w:hint="eastAsia"/>
                <w:lang w:eastAsia="zh-CN"/>
              </w:rPr>
            </w:pPr>
          </w:p>
        </w:tc>
      </w:tr>
      <w:tr w:rsidR="008C0AE0" w:rsidRPr="00FF687D">
        <w:trPr>
          <w:trHeight w:val="400"/>
        </w:trPr>
        <w:tc>
          <w:tcPr>
            <w:tcW w:w="7637" w:type="dxa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bit.ly/</w:t>
            </w: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ccgh-whatsapp</w:t>
            </w:r>
            <w:proofErr w:type="spellEnd"/>
            <w:r w:rsidRPr="00FF687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获得更多信息</w:t>
            </w:r>
            <w:proofErr w:type="spellEnd"/>
            <w:r w:rsidRPr="00FF687D">
              <w:rPr>
                <w:rFonts w:ascii="FZKai-Z03S" w:eastAsia="FZKai-Z03S" w:hAnsi="FZShuSong-Z01S" w:hint="eastAsia"/>
                <w:sz w:val="20"/>
              </w:rPr>
              <w:t xml:space="preserve"> </w:t>
            </w:r>
          </w:p>
        </w:tc>
        <w:tc>
          <w:tcPr>
            <w:tcW w:w="7637" w:type="dxa"/>
          </w:tcPr>
          <w:p w:rsidR="008C0AE0" w:rsidRPr="00FF687D" w:rsidRDefault="008C0AE0">
            <w:pPr>
              <w:spacing w:line="240" w:lineRule="exact"/>
              <w:rPr>
                <w:rFonts w:ascii="FZKai-Z03S" w:eastAsia="FZKai-Z03S" w:hint="eastAsia"/>
              </w:rPr>
            </w:pPr>
          </w:p>
        </w:tc>
      </w:tr>
    </w:tbl>
    <w:p w:rsidR="008C0AE0" w:rsidRPr="00FF687D" w:rsidRDefault="00FF687D" w:rsidP="00FF687D">
      <w:pPr>
        <w:spacing w:before="400" w:after="40" w:line="240" w:lineRule="auto"/>
        <w:rPr>
          <w:rFonts w:ascii="FZKai-Z03S" w:eastAsia="FZKai-Z03S" w:hint="eastAsia"/>
          <w:lang w:eastAsia="zh-CN"/>
        </w:rPr>
      </w:pPr>
      <w:r w:rsidRPr="00FF687D">
        <w:rPr>
          <w:rStyle w:val="FontTitleBigStyle"/>
          <w:rFonts w:ascii="FZKai-Z03S" w:eastAsia="FZKai-Z03S" w:hint="eastAsia"/>
          <w:b/>
          <w:sz w:val="48"/>
          <w:lang w:eastAsia="zh-CN"/>
        </w:rPr>
        <w:t>德国汉堡华人基督教会</w:t>
      </w:r>
    </w:p>
    <w:p w:rsidR="008C0AE0" w:rsidRPr="00FF687D" w:rsidRDefault="00FF687D">
      <w:pPr>
        <w:spacing w:before="160" w:after="4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4"/>
        </w:rPr>
        <w:t>2023</w:t>
      </w:r>
      <w:r w:rsidRPr="00FF687D">
        <w:rPr>
          <w:rStyle w:val="FontBodyStyle"/>
          <w:rFonts w:ascii="FZKai-Z03S" w:eastAsia="FZKai-Z03S" w:hint="eastAsia"/>
          <w:sz w:val="24"/>
        </w:rPr>
        <w:t>年</w:t>
      </w:r>
      <w:r w:rsidRPr="00FF687D">
        <w:rPr>
          <w:rStyle w:val="FontBodyStyle"/>
          <w:rFonts w:ascii="FZKai-Z03S" w:eastAsia="FZKai-Z03S" w:hint="eastAsia"/>
          <w:sz w:val="24"/>
        </w:rPr>
        <w:t>10</w:t>
      </w:r>
      <w:r w:rsidRPr="00FF687D">
        <w:rPr>
          <w:rStyle w:val="FontBodyStyle"/>
          <w:rFonts w:ascii="FZKai-Z03S" w:eastAsia="FZKai-Z03S" w:hint="eastAsia"/>
          <w:sz w:val="24"/>
        </w:rPr>
        <w:t>月份月报</w:t>
      </w:r>
    </w:p>
    <w:p w:rsidR="008C0AE0" w:rsidRPr="00FF687D" w:rsidRDefault="00FF687D">
      <w:pPr>
        <w:spacing w:before="100" w:after="4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6"/>
          <w:lang w:eastAsia="zh-CN"/>
        </w:rPr>
        <w:t>年度主题：复兴我灵、更新我心</w:t>
      </w:r>
    </w:p>
    <w:p w:rsidR="008C0AE0" w:rsidRPr="00FF687D" w:rsidRDefault="00FF687D">
      <w:pPr>
        <w:spacing w:after="0" w:line="3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0"/>
          <w:lang w:eastAsia="zh-CN"/>
        </w:rPr>
        <w:t>我要使他们有合一的心，也要将新灵放在他们里面，又从他们肉体中除掉石心，赐给他们肉心，使他们顺从我的律例，谨守遵行我的典章。他们要作我的子民，我要作他们的</w:t>
      </w:r>
      <w:r w:rsidRPr="00FF687D">
        <w:rPr>
          <w:rStyle w:val="FontBodyStyle"/>
          <w:rFonts w:ascii="FZKai-Z03S" w:eastAsia="FZKai-Z03S" w:hint="eastAsia"/>
          <w:sz w:val="20"/>
          <w:lang w:eastAsia="zh-CN"/>
        </w:rPr>
        <w:t xml:space="preserve"> </w:t>
      </w:r>
      <w:r w:rsidRPr="00FF687D">
        <w:rPr>
          <w:rStyle w:val="FontBodyStyle"/>
          <w:rFonts w:ascii="FZKai-Z03S" w:eastAsia="FZKai-Z03S" w:hint="eastAsia"/>
          <w:sz w:val="20"/>
          <w:lang w:eastAsia="zh-CN"/>
        </w:rPr>
        <w:t>神。</w:t>
      </w:r>
      <w:r w:rsidRPr="00FF687D">
        <w:rPr>
          <w:rStyle w:val="FontBodyStyle"/>
          <w:rFonts w:ascii="FZKai-Z03S" w:eastAsia="FZKai-Z03S" w:hint="eastAsia"/>
          <w:sz w:val="20"/>
          <w:lang w:eastAsia="zh-CN"/>
        </w:rPr>
        <w:t xml:space="preserve"> </w:t>
      </w:r>
      <w:r w:rsidRPr="00FF687D">
        <w:rPr>
          <w:rStyle w:val="FontBodyStyle"/>
          <w:rFonts w:ascii="FZKai-Z03S" w:eastAsia="FZKai-Z03S" w:hint="eastAsia"/>
          <w:sz w:val="20"/>
        </w:rPr>
        <w:t>以西结书</w:t>
      </w:r>
      <w:r w:rsidRPr="00FF687D">
        <w:rPr>
          <w:rStyle w:val="FontBodyStyle"/>
          <w:rFonts w:ascii="FZKai-Z03S" w:eastAsia="FZKai-Z03S" w:hint="eastAsia"/>
          <w:sz w:val="20"/>
        </w:rPr>
        <w:t>11 : 19-20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tbl>
      <w:tblPr>
        <w:tblStyle w:val="TableGrid"/>
        <w:tblW w:w="7571" w:type="dxa"/>
        <w:tblInd w:w="1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444"/>
        <w:gridCol w:w="1221"/>
        <w:gridCol w:w="1347"/>
        <w:gridCol w:w="1593"/>
        <w:gridCol w:w="1475"/>
      </w:tblGrid>
      <w:tr w:rsidR="008C0AE0" w:rsidRPr="00FF687D" w:rsidTr="00FF687D">
        <w:trPr>
          <w:trHeight w:val="336"/>
        </w:trPr>
        <w:tc>
          <w:tcPr>
            <w:tcW w:w="491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📅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8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15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593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22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  <w:tc>
          <w:tcPr>
            <w:tcW w:w="1475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10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29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日</w:t>
            </w:r>
          </w:p>
        </w:tc>
      </w:tr>
      <w:tr w:rsidR="008C0AE0" w:rsidRPr="00FF687D" w:rsidTr="00FF687D">
        <w:trPr>
          <w:trHeight w:val="336"/>
        </w:trPr>
        <w:tc>
          <w:tcPr>
            <w:tcW w:w="491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✒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事奉</w:t>
            </w:r>
            <w:r w:rsidRPr="00FF687D">
              <w:rPr>
                <w:rFonts w:ascii="SimSun" w:eastAsia="SimSun" w:hAnsi="SimSun" w:cs="SimSun" w:hint="eastAsia"/>
                <w:sz w:val="20"/>
              </w:rPr>
              <w:t>•</w:t>
            </w:r>
            <w:r w:rsidRPr="00FF687D">
              <w:rPr>
                <w:rFonts w:ascii="FZKai-Z03S" w:eastAsia="FZKai-Z03S" w:hAnsi="FZKai-Z03S" w:cs="FZKai-Z03S" w:hint="eastAsia"/>
                <w:sz w:val="20"/>
              </w:rPr>
              <w:t>我</w:t>
            </w:r>
            <w:r w:rsidRPr="00FF687D">
              <w:rPr>
                <w:rFonts w:ascii="SimSun" w:eastAsia="SimSun" w:hAnsi="SimSun" w:cs="SimSun" w:hint="eastAsia"/>
                <w:sz w:val="20"/>
              </w:rPr>
              <w:t>•</w:t>
            </w:r>
            <w:r w:rsidRPr="00FF687D">
              <w:rPr>
                <w:rFonts w:ascii="FZKai-Z03S" w:eastAsia="FZKai-Z03S" w:hAnsi="FZKai-Z03S" w:cs="FZKai-Z03S" w:hint="eastAsia"/>
                <w:sz w:val="20"/>
              </w:rPr>
              <w:t>我的家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敬畏神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耶稣接待我们</w:t>
            </w:r>
          </w:p>
        </w:tc>
        <w:tc>
          <w:tcPr>
            <w:tcW w:w="1593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  <w:lang w:eastAsia="zh-CN"/>
              </w:rPr>
            </w:pPr>
            <w:r w:rsidRPr="00FF687D">
              <w:rPr>
                <w:rFonts w:ascii="FZKai-Z03S" w:eastAsia="FZKai-Z03S" w:hAnsi="FZShuSong-Z01S" w:hint="eastAsia"/>
                <w:sz w:val="20"/>
                <w:lang w:eastAsia="zh-CN"/>
              </w:rPr>
              <w:t>让基督在我身上照常显大</w:t>
            </w:r>
          </w:p>
        </w:tc>
        <w:tc>
          <w:tcPr>
            <w:tcW w:w="1475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从深处发出的祷告</w:t>
            </w:r>
            <w:proofErr w:type="spellEnd"/>
          </w:p>
        </w:tc>
      </w:tr>
      <w:tr w:rsidR="008C0AE0" w:rsidRPr="00FF687D" w:rsidTr="00FF687D">
        <w:trPr>
          <w:trHeight w:val="336"/>
        </w:trPr>
        <w:tc>
          <w:tcPr>
            <w:tcW w:w="491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👨🏻</w:t>
            </w:r>
            <w:r w:rsidRPr="00FF687D">
              <w:rPr>
                <w:rFonts w:ascii="MS Mincho" w:eastAsia="MS Mincho" w:hAnsi="MS Mincho" w:cs="MS Mincho" w:hint="eastAsia"/>
                <w:sz w:val="20"/>
              </w:rPr>
              <w:t>‍</w:t>
            </w:r>
            <w:r w:rsidRPr="00FF687D">
              <w:rPr>
                <w:rFonts w:ascii="Segoe UI Emoji" w:eastAsia="FZKai-Z03S" w:hAnsi="Segoe UI Emoji" w:cs="Segoe UI Emoji"/>
                <w:sz w:val="20"/>
              </w:rPr>
              <w:t>🏫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管惠萍牧师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  <w:tc>
          <w:tcPr>
            <w:tcW w:w="0" w:type="auto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吴雨洁传道</w:t>
            </w:r>
          </w:p>
        </w:tc>
        <w:tc>
          <w:tcPr>
            <w:tcW w:w="1593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吴振忠牧师</w:t>
            </w:r>
          </w:p>
        </w:tc>
        <w:tc>
          <w:tcPr>
            <w:tcW w:w="1475" w:type="dxa"/>
            <w:shd w:val="clear" w:color="auto" w:fill="6495ED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吴温淑芳师母</w:t>
            </w:r>
          </w:p>
        </w:tc>
      </w:tr>
      <w:tr w:rsidR="008C0AE0" w:rsidRPr="00FF687D" w:rsidTr="00FF687D">
        <w:trPr>
          <w:trHeight w:val="336"/>
        </w:trPr>
        <w:tc>
          <w:tcPr>
            <w:tcW w:w="491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✝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️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约书亚记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24:14-18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传道书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12:9-14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路加福音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9:10-17</w:t>
            </w:r>
          </w:p>
        </w:tc>
        <w:tc>
          <w:tcPr>
            <w:tcW w:w="1593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腓立比书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1:1-27</w:t>
            </w:r>
          </w:p>
        </w:tc>
        <w:tc>
          <w:tcPr>
            <w:tcW w:w="1475" w:type="dxa"/>
          </w:tcPr>
          <w:p w:rsidR="008C0AE0" w:rsidRPr="00FF687D" w:rsidRDefault="00FF687D">
            <w:pPr>
              <w:spacing w:line="240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诗篇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130</w:t>
            </w: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tbl>
      <w:tblPr>
        <w:tblStyle w:val="TableGrid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1465"/>
        <w:gridCol w:w="2056"/>
      </w:tblGrid>
      <w:tr w:rsidR="008C0AE0" w:rsidRPr="00FF687D" w:rsidTr="00FF687D">
        <w:trPr>
          <w:trHeight w:val="32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🏠</w:t>
            </w:r>
            <w:proofErr w:type="spellStart"/>
            <w:r w:rsidRPr="00FF687D">
              <w:rPr>
                <w:rFonts w:ascii="FZKai-Z03S" w:eastAsia="FZKai-Z03S" w:hAnsi="FZShuSong-Z01S" w:hint="eastAsia"/>
                <w:sz w:val="20"/>
              </w:rPr>
              <w:t>Dulsberg</w:t>
            </w:r>
            <w:proofErr w:type="spellEnd"/>
            <w:r w:rsidRPr="00FF687D">
              <w:rPr>
                <w:rFonts w:ascii="FZKai-Z03S" w:eastAsia="FZKai-Z03S" w:hAnsi="FZShuSong-Z01S" w:hint="eastAsia"/>
                <w:sz w:val="20"/>
              </w:rPr>
              <w:t>-S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ü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d 26, 22049 Hamburg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成人主日学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09:00</w:t>
            </w:r>
          </w:p>
        </w:tc>
      </w:tr>
      <w:tr w:rsidR="008C0AE0" w:rsidRPr="00FF687D" w:rsidTr="00FF687D">
        <w:trPr>
          <w:trHeight w:val="32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🚉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乘</w:t>
            </w:r>
            <w:r w:rsidRPr="00FF687D">
              <w:rPr>
                <w:rFonts w:ascii="FZKai-Z03S" w:eastAsia="FZKai-Z03S" w:hAnsi="FZShuSong-Z01S" w:hint="eastAsia"/>
                <w:sz w:val="20"/>
              </w:rPr>
              <w:t xml:space="preserve"> U1 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至</w:t>
            </w:r>
            <w:r w:rsidRPr="00FF687D">
              <w:rPr>
                <w:rFonts w:ascii="FZKai-Z03S" w:eastAsia="FZKai-Z03S" w:hAnsi="FZShuSong-Z01S" w:hint="eastAsia"/>
                <w:sz w:val="20"/>
              </w:rPr>
              <w:t xml:space="preserve"> Stra</w:t>
            </w:r>
            <w:r w:rsidRPr="00FF687D">
              <w:rPr>
                <w:rFonts w:ascii="Cambria" w:eastAsia="FZKai-Z03S" w:hAnsi="Cambria" w:cs="Cambria"/>
                <w:sz w:val="20"/>
              </w:rPr>
              <w:t>ß</w:t>
            </w:r>
            <w:r w:rsidRPr="00FF687D">
              <w:rPr>
                <w:rFonts w:ascii="FZKai-Z03S" w:eastAsia="FZKai-Z03S" w:hAnsi="FZShuSong-Z01S" w:hint="eastAsia"/>
                <w:sz w:val="20"/>
              </w:rPr>
              <w:t xml:space="preserve">burger Str. 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站下车，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主日崇拜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8C0AE0" w:rsidRPr="00FF687D" w:rsidTr="00FF687D">
        <w:trPr>
          <w:trHeight w:val="32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 xml:space="preserve"> 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步行十分钟即至。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幼儿主日学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8C0AE0" w:rsidRPr="00FF687D" w:rsidTr="00FF687D">
        <w:trPr>
          <w:trHeight w:val="32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🌍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ccg-ham.de ccg.hamburg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儿童主日学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  <w:tr w:rsidR="008C0AE0" w:rsidRPr="00FF687D" w:rsidTr="00FF687D">
        <w:trPr>
          <w:trHeight w:val="320"/>
        </w:trPr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Segoe UI Emoji" w:eastAsia="FZKai-Z03S" w:hAnsi="Segoe UI Emoji" w:cs="Segoe UI Emoji"/>
                <w:sz w:val="20"/>
              </w:rPr>
              <w:t>🏛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chinese-library.de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少年主日学</w:t>
            </w:r>
          </w:p>
        </w:tc>
        <w:tc>
          <w:tcPr>
            <w:tcW w:w="0" w:type="auto"/>
          </w:tcPr>
          <w:p w:rsidR="008C0AE0" w:rsidRPr="00FF687D" w:rsidRDefault="00FF687D">
            <w:pPr>
              <w:spacing w:line="240" w:lineRule="exact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  <w:sz w:val="20"/>
              </w:rPr>
              <w:t>每周日上午</w:t>
            </w:r>
            <w:r w:rsidRPr="00FF687D">
              <w:rPr>
                <w:rFonts w:ascii="FZKai-Z03S" w:eastAsia="FZKai-Z03S" w:hAnsi="FZShuSong-Z01S" w:hint="eastAsia"/>
                <w:sz w:val="20"/>
              </w:rPr>
              <w:t>10:30</w:t>
            </w: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1"/>
          <w:lang w:eastAsia="zh-CN"/>
        </w:rPr>
        <w:t>福音性查经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 xml:space="preserve">   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每周五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 xml:space="preserve">19:30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（实体）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联络：吴振忠牧师（</w:t>
      </w:r>
      <w:r w:rsidRPr="00FF687D">
        <w:rPr>
          <w:rStyle w:val="FontBodyStyle"/>
          <w:rFonts w:ascii="FZKai-Z03S" w:eastAsia="FZKai-Z03S" w:hint="eastAsia"/>
          <w:sz w:val="21"/>
        </w:rPr>
        <w:t>688 604 16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  <w:r w:rsidRPr="00FF687D">
        <w:rPr>
          <w:rStyle w:val="FontBodyStyle"/>
          <w:rFonts w:ascii="FZKai-Z03S" w:eastAsia="FZKai-Z03S" w:hint="eastAsia"/>
          <w:sz w:val="21"/>
        </w:rPr>
        <w:t xml:space="preserve">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📍</w:t>
      </w:r>
      <w:proofErr w:type="spellStart"/>
      <w:r w:rsidRPr="00FF687D">
        <w:rPr>
          <w:rStyle w:val="FontBodyStyle"/>
          <w:rFonts w:ascii="FZKai-Z03S" w:eastAsia="FZKai-Z03S" w:hint="eastAsia"/>
          <w:sz w:val="21"/>
        </w:rPr>
        <w:t>Dulsberg</w:t>
      </w:r>
      <w:proofErr w:type="spellEnd"/>
      <w:r w:rsidRPr="00FF687D">
        <w:rPr>
          <w:rStyle w:val="FontBodyStyle"/>
          <w:rFonts w:ascii="FZKai-Z03S" w:eastAsia="FZKai-Z03S" w:hint="eastAsia"/>
          <w:sz w:val="21"/>
        </w:rPr>
        <w:t>-S</w:t>
      </w:r>
      <w:r w:rsidRPr="00FF687D">
        <w:rPr>
          <w:rStyle w:val="FontBodyStyle"/>
          <w:rFonts w:ascii="FZKai-Z03S" w:eastAsia="FZKai-Z03S" w:hint="eastAsia"/>
          <w:sz w:val="21"/>
        </w:rPr>
        <w:t>ü</w:t>
      </w:r>
      <w:r w:rsidRPr="00FF687D">
        <w:rPr>
          <w:rStyle w:val="FontBodyStyle"/>
          <w:rFonts w:ascii="FZKai-Z03S" w:eastAsia="FZKai-Z03S" w:hint="eastAsia"/>
          <w:sz w:val="21"/>
        </w:rPr>
        <w:t xml:space="preserve">d 26 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FF687D">
        <w:rPr>
          <w:rStyle w:val="FontBodyStyle"/>
          <w:rFonts w:ascii="FZKai-Z03S" w:eastAsia="FZKai-Z03S" w:hint="eastAsia"/>
          <w:sz w:val="21"/>
        </w:rPr>
        <w:t>U1 Stra</w:t>
      </w:r>
      <w:r w:rsidRPr="00FF687D">
        <w:rPr>
          <w:rStyle w:val="FontBodyStyle"/>
          <w:rFonts w:ascii="Cambria" w:eastAsia="FZKai-Z03S" w:hAnsi="Cambria" w:cs="Cambria"/>
          <w:sz w:val="21"/>
        </w:rPr>
        <w:t>ß</w:t>
      </w:r>
      <w:r w:rsidRPr="00FF687D">
        <w:rPr>
          <w:rStyle w:val="FontBodyStyle"/>
          <w:rFonts w:ascii="FZKai-Z03S" w:eastAsia="FZKai-Z03S" w:hint="eastAsia"/>
          <w:sz w:val="21"/>
        </w:rPr>
        <w:t>burger Str.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线上查经班</w:t>
      </w:r>
      <w:r w:rsidRPr="00FF687D">
        <w:rPr>
          <w:rStyle w:val="FontBodyStyle"/>
          <w:rFonts w:ascii="FZKai-Z03S" w:eastAsia="FZKai-Z03S" w:hint="eastAsia"/>
          <w:sz w:val="21"/>
        </w:rPr>
        <w:t xml:space="preserve">    </w:t>
      </w:r>
      <w:r w:rsidRPr="00FF687D">
        <w:rPr>
          <w:rStyle w:val="FontBodyStyle"/>
          <w:rFonts w:ascii="FZKai-Z03S" w:eastAsia="FZKai-Z03S" w:hint="eastAsia"/>
          <w:sz w:val="21"/>
        </w:rPr>
        <w:t>每月第二、四个周三</w:t>
      </w:r>
      <w:r w:rsidRPr="00FF687D">
        <w:rPr>
          <w:rStyle w:val="FontBodyStyle"/>
          <w:rFonts w:ascii="FZKai-Z03S" w:eastAsia="FZKai-Z03S" w:hint="eastAsia"/>
          <w:sz w:val="21"/>
        </w:rPr>
        <w:t xml:space="preserve">19:30 </w:t>
      </w:r>
      <w:r w:rsidRPr="00FF687D">
        <w:rPr>
          <w:rStyle w:val="FontBodyStyle"/>
          <w:rFonts w:ascii="FZKai-Z03S" w:eastAsia="FZKai-Z03S" w:hint="eastAsia"/>
          <w:sz w:val="21"/>
        </w:rPr>
        <w:t>（线上</w:t>
      </w:r>
      <w:r w:rsidRPr="00FF687D">
        <w:rPr>
          <w:rStyle w:val="FontBodyStyle"/>
          <w:rFonts w:ascii="FZKai-Z03S" w:eastAsia="FZKai-Z03S" w:hint="eastAsia"/>
          <w:sz w:val="21"/>
        </w:rPr>
        <w:t>ZOOM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联络：管惠萍牧师（</w:t>
      </w:r>
      <w:r w:rsidRPr="00FF687D">
        <w:rPr>
          <w:rStyle w:val="FontBodyStyle"/>
          <w:rFonts w:ascii="FZKai-Z03S" w:eastAsia="FZKai-Z03S" w:hint="eastAsia"/>
          <w:sz w:val="21"/>
        </w:rPr>
        <w:t>769 006 94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1"/>
          <w:lang w:eastAsia="zh-CN"/>
        </w:rPr>
        <w:t>长青团契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每月第一、三个周五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10:00-14:00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联络：吴振忠牧师（</w:t>
      </w:r>
      <w:r w:rsidRPr="00FF687D">
        <w:rPr>
          <w:rStyle w:val="FontBodyStyle"/>
          <w:rFonts w:ascii="FZKai-Z03S" w:eastAsia="FZKai-Z03S" w:hint="eastAsia"/>
          <w:sz w:val="21"/>
        </w:rPr>
        <w:t>688 604 16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  <w:r w:rsidRPr="00FF687D">
        <w:rPr>
          <w:rStyle w:val="FontBodyStyle"/>
          <w:rFonts w:ascii="FZKai-Z03S" w:eastAsia="FZKai-Z03S" w:hint="eastAsia"/>
          <w:sz w:val="21"/>
        </w:rPr>
        <w:t xml:space="preserve">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📍</w:t>
      </w:r>
      <w:r w:rsidRPr="00FF687D">
        <w:rPr>
          <w:rStyle w:val="FontBodyStyle"/>
          <w:rFonts w:ascii="FZKai-Z03S" w:eastAsia="FZKai-Z03S" w:hint="eastAsia"/>
          <w:sz w:val="21"/>
        </w:rPr>
        <w:t xml:space="preserve">Blumenau 29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FF687D">
        <w:rPr>
          <w:rStyle w:val="FontBodyStyle"/>
          <w:rFonts w:ascii="FZKai-Z03S" w:eastAsia="FZKai-Z03S" w:hint="eastAsia"/>
          <w:sz w:val="21"/>
        </w:rPr>
        <w:t>U1 Wartenau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青年团契</w:t>
      </w:r>
      <w:r w:rsidRPr="00FF687D">
        <w:rPr>
          <w:rStyle w:val="FontBodyStyle"/>
          <w:rFonts w:ascii="FZKai-Z03S" w:eastAsia="FZKai-Z03S" w:hint="eastAsia"/>
          <w:sz w:val="21"/>
        </w:rPr>
        <w:tab/>
        <w:t xml:space="preserve">     </w:t>
      </w:r>
      <w:r w:rsidRPr="00FF687D">
        <w:rPr>
          <w:rStyle w:val="FontBodyStyle"/>
          <w:rFonts w:ascii="FZKai-Z03S" w:eastAsia="FZKai-Z03S" w:hint="eastAsia"/>
          <w:sz w:val="21"/>
        </w:rPr>
        <w:t>每月周六</w:t>
      </w:r>
      <w:r w:rsidRPr="00FF687D">
        <w:rPr>
          <w:rStyle w:val="FontBodyStyle"/>
          <w:rFonts w:ascii="FZKai-Z03S" w:eastAsia="FZKai-Z03S" w:hint="eastAsia"/>
          <w:sz w:val="21"/>
        </w:rPr>
        <w:t xml:space="preserve">14:00-16:00 </w:t>
      </w:r>
      <w:r w:rsidRPr="00FF687D">
        <w:rPr>
          <w:rStyle w:val="FontBodyStyle"/>
          <w:rFonts w:ascii="FZKai-Z03S" w:eastAsia="FZKai-Z03S" w:hint="eastAsia"/>
          <w:sz w:val="21"/>
        </w:rPr>
        <w:t>（实体）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联络：王泽宇弟兄（</w:t>
      </w:r>
      <w:r w:rsidRPr="00FF687D">
        <w:rPr>
          <w:rStyle w:val="FontBodyStyle"/>
          <w:rFonts w:ascii="FZKai-Z03S" w:eastAsia="FZKai-Z03S" w:hint="eastAsia"/>
          <w:sz w:val="21"/>
        </w:rPr>
        <w:t>015735390792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  <w:r w:rsidRPr="00FF687D">
        <w:rPr>
          <w:rStyle w:val="FontBodyStyle"/>
          <w:rFonts w:ascii="FZKai-Z03S" w:eastAsia="FZKai-Z03S" w:hint="eastAsia"/>
          <w:sz w:val="21"/>
        </w:rPr>
        <w:t xml:space="preserve">    Dulsberg-S</w:t>
      </w:r>
      <w:r w:rsidRPr="00FF687D">
        <w:rPr>
          <w:rStyle w:val="FontBodyStyle"/>
          <w:rFonts w:ascii="FZKai-Z03S" w:eastAsia="FZKai-Z03S" w:hint="eastAsia"/>
          <w:sz w:val="21"/>
        </w:rPr>
        <w:t>ü</w:t>
      </w:r>
      <w:r w:rsidRPr="00FF687D">
        <w:rPr>
          <w:rStyle w:val="FontBodyStyle"/>
          <w:rFonts w:ascii="FZKai-Z03S" w:eastAsia="FZKai-Z03S" w:hint="eastAsia"/>
          <w:sz w:val="21"/>
        </w:rPr>
        <w:t xml:space="preserve">d 26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FF687D">
        <w:rPr>
          <w:rStyle w:val="FontBodyStyle"/>
          <w:rFonts w:ascii="FZKai-Z03S" w:eastAsia="FZKai-Z03S" w:hint="eastAsia"/>
          <w:sz w:val="21"/>
        </w:rPr>
        <w:t>U1 Stra</w:t>
      </w:r>
      <w:r w:rsidRPr="00FF687D">
        <w:rPr>
          <w:rStyle w:val="FontBodyStyle"/>
          <w:rFonts w:ascii="Cambria" w:eastAsia="FZKai-Z03S" w:hAnsi="Cambria" w:cs="Cambria"/>
          <w:sz w:val="21"/>
        </w:rPr>
        <w:t>ß</w:t>
      </w:r>
      <w:r w:rsidRPr="00FF687D">
        <w:rPr>
          <w:rStyle w:val="FontBodyStyle"/>
          <w:rFonts w:ascii="FZKai-Z03S" w:eastAsia="FZKai-Z03S" w:hint="eastAsia"/>
          <w:sz w:val="21"/>
        </w:rPr>
        <w:t>burger Str.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1"/>
          <w:lang w:eastAsia="zh-CN"/>
        </w:rPr>
        <w:t>伉俪团契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每月第二个周六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 xml:space="preserve">14:00-16:30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（实体）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1"/>
          <w:lang w:eastAsia="zh-CN"/>
        </w:rPr>
        <w:t>联络：施逸弟兄、崔乃心姊妹（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017662844246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）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 xml:space="preserve">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黄罗佳弟兄、杨琪姊妹（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017660470014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）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  <w:lang w:eastAsia="zh-CN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  <w:lang w:eastAsia="zh-CN"/>
        </w:rPr>
      </w:pPr>
      <w:r w:rsidRPr="00FF687D">
        <w:rPr>
          <w:rStyle w:val="FontBodyStyle"/>
          <w:rFonts w:ascii="FZKai-Z03S" w:eastAsia="FZKai-Z03S" w:hint="eastAsia"/>
          <w:sz w:val="21"/>
          <w:lang w:eastAsia="zh-CN"/>
        </w:rPr>
        <w:t>妈妈小组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ab/>
        <w:t xml:space="preserve">    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每月第一、三个周四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 xml:space="preserve">9:30-12:00 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（线上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ZOOM</w:t>
      </w:r>
      <w:r w:rsidRPr="00FF687D">
        <w:rPr>
          <w:rStyle w:val="FontBodyStyle"/>
          <w:rFonts w:ascii="FZKai-Z03S" w:eastAsia="FZKai-Z03S" w:hint="eastAsia"/>
          <w:sz w:val="21"/>
          <w:lang w:eastAsia="zh-CN"/>
        </w:rPr>
        <w:t>）</w:t>
      </w: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FZKai-Z03S" w:eastAsia="FZKai-Z03S" w:hint="eastAsia"/>
          <w:sz w:val="21"/>
        </w:rPr>
        <w:t>联络：赵海静姊妹（</w:t>
      </w:r>
      <w:r w:rsidRPr="00FF687D">
        <w:rPr>
          <w:rStyle w:val="FontBodyStyle"/>
          <w:rFonts w:ascii="FZKai-Z03S" w:eastAsia="FZKai-Z03S" w:hint="eastAsia"/>
          <w:sz w:val="21"/>
        </w:rPr>
        <w:t>01794186027</w:t>
      </w:r>
      <w:r w:rsidRPr="00FF687D">
        <w:rPr>
          <w:rStyle w:val="FontBodyStyle"/>
          <w:rFonts w:ascii="FZKai-Z03S" w:eastAsia="FZKai-Z03S" w:hint="eastAsia"/>
          <w:sz w:val="21"/>
        </w:rPr>
        <w:t>）</w:t>
      </w:r>
      <w:r w:rsidRPr="00FF687D">
        <w:rPr>
          <w:rStyle w:val="FontBodyStyle"/>
          <w:rFonts w:ascii="FZKai-Z03S" w:eastAsia="FZKai-Z03S" w:hint="eastAsia"/>
          <w:sz w:val="21"/>
        </w:rPr>
        <w:t xml:space="preserve">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📍</w:t>
      </w:r>
      <w:r w:rsidRPr="00FF687D">
        <w:rPr>
          <w:rStyle w:val="FontBodyStyle"/>
          <w:rFonts w:ascii="FZKai-Z03S" w:eastAsia="FZKai-Z03S" w:hint="eastAsia"/>
          <w:sz w:val="21"/>
        </w:rPr>
        <w:t>Dulsberg-S</w:t>
      </w:r>
      <w:r w:rsidRPr="00FF687D">
        <w:rPr>
          <w:rStyle w:val="FontBodyStyle"/>
          <w:rFonts w:ascii="FZKai-Z03S" w:eastAsia="FZKai-Z03S" w:hint="eastAsia"/>
          <w:sz w:val="21"/>
        </w:rPr>
        <w:t>ü</w:t>
      </w:r>
      <w:r w:rsidRPr="00FF687D">
        <w:rPr>
          <w:rStyle w:val="FontBodyStyle"/>
          <w:rFonts w:ascii="FZKai-Z03S" w:eastAsia="FZKai-Z03S" w:hint="eastAsia"/>
          <w:sz w:val="21"/>
        </w:rPr>
        <w:t xml:space="preserve">d26    </w:t>
      </w:r>
      <w:r w:rsidRPr="00FF687D">
        <w:rPr>
          <w:rStyle w:val="FontBodyStyle"/>
          <w:rFonts w:ascii="Segoe UI Emoji" w:eastAsia="FZKai-Z03S" w:hAnsi="Segoe UI Emoji" w:cs="Segoe UI Emoji"/>
          <w:sz w:val="21"/>
        </w:rPr>
        <w:t>👉</w:t>
      </w:r>
      <w:r w:rsidRPr="00FF687D">
        <w:rPr>
          <w:rStyle w:val="FontBodyStyle"/>
          <w:rFonts w:ascii="FZKai-Z03S" w:eastAsia="FZKai-Z03S" w:hint="eastAsia"/>
          <w:sz w:val="21"/>
        </w:rPr>
        <w:t xml:space="preserve">U1 </w:t>
      </w:r>
      <w:proofErr w:type="spellStart"/>
      <w:r w:rsidRPr="00FF687D">
        <w:rPr>
          <w:rStyle w:val="FontBodyStyle"/>
          <w:rFonts w:ascii="FZKai-Z03S" w:eastAsia="FZKai-Z03S" w:hint="eastAsia"/>
          <w:sz w:val="21"/>
        </w:rPr>
        <w:t>Stra</w:t>
      </w:r>
      <w:r w:rsidRPr="00FF687D">
        <w:rPr>
          <w:rStyle w:val="FontBodyStyle"/>
          <w:rFonts w:ascii="Cambria" w:eastAsia="FZKai-Z03S" w:hAnsi="Cambria" w:cs="Cambria"/>
          <w:sz w:val="21"/>
        </w:rPr>
        <w:t>ß</w:t>
      </w:r>
      <w:r w:rsidRPr="00FF687D">
        <w:rPr>
          <w:rStyle w:val="FontBodyStyle"/>
          <w:rFonts w:ascii="FZKai-Z03S" w:eastAsia="FZKai-Z03S" w:hint="eastAsia"/>
          <w:sz w:val="21"/>
        </w:rPr>
        <w:t>burger</w:t>
      </w:r>
      <w:proofErr w:type="spellEnd"/>
      <w:r w:rsidRPr="00FF687D">
        <w:rPr>
          <w:rStyle w:val="FontBodyStyle"/>
          <w:rFonts w:ascii="FZKai-Z03S" w:eastAsia="FZKai-Z03S" w:hint="eastAsia"/>
          <w:sz w:val="21"/>
        </w:rPr>
        <w:t xml:space="preserve"> Str.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p w:rsidR="008C0AE0" w:rsidRPr="00FF687D" w:rsidRDefault="00FF687D">
      <w:pPr>
        <w:spacing w:after="0" w:line="200" w:lineRule="exact"/>
        <w:rPr>
          <w:rFonts w:ascii="FZKai-Z03S" w:eastAsia="FZKai-Z03S" w:hint="eastAsia"/>
        </w:rPr>
      </w:pPr>
      <w:r w:rsidRPr="00FF687D">
        <w:rPr>
          <w:rStyle w:val="FontBodyStyle"/>
          <w:rFonts w:ascii="Segoe UI Emoji" w:eastAsia="FZKai-Z03S" w:hAnsi="Segoe UI Emoji" w:cs="Segoe UI Emoji"/>
          <w:sz w:val="21"/>
        </w:rPr>
        <w:t>🎦</w:t>
      </w:r>
      <w:r w:rsidRPr="00FF687D">
        <w:rPr>
          <w:rStyle w:val="FontBodyStyle"/>
          <w:rFonts w:ascii="FZKai-Z03S" w:eastAsia="FZKai-Z03S" w:hint="eastAsia"/>
          <w:sz w:val="21"/>
        </w:rPr>
        <w:t>Zoom ID: 5861908437</w:t>
      </w:r>
      <w:r w:rsidRPr="00FF687D">
        <w:rPr>
          <w:rStyle w:val="FontBodyStyle"/>
          <w:rFonts w:ascii="FZKai-Z03S" w:eastAsia="FZKai-Z03S" w:hint="eastAsia"/>
          <w:sz w:val="21"/>
        </w:rPr>
        <w:t>，会议室密码</w:t>
      </w:r>
      <w:r w:rsidRPr="00FF687D">
        <w:rPr>
          <w:rStyle w:val="FontBodyStyle"/>
          <w:rFonts w:ascii="FZKai-Z03S" w:eastAsia="FZKai-Z03S" w:hint="eastAsia"/>
          <w:sz w:val="21"/>
        </w:rPr>
        <w:t>: 903600</w:t>
      </w:r>
    </w:p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3"/>
      </w:tblGrid>
      <w:tr w:rsidR="008C0AE0" w:rsidRPr="00FF687D">
        <w:trPr>
          <w:trHeight w:val="440"/>
        </w:trPr>
        <w:tc>
          <w:tcPr>
            <w:tcW w:w="15274" w:type="dxa"/>
            <w:shd w:val="clear" w:color="auto" w:fill="6495ED"/>
          </w:tcPr>
          <w:p w:rsidR="008C0AE0" w:rsidRPr="00FF687D" w:rsidRDefault="00FF687D">
            <w:pPr>
              <w:spacing w:line="264" w:lineRule="exact"/>
              <w:jc w:val="center"/>
              <w:rPr>
                <w:rFonts w:ascii="FZKai-Z03S" w:eastAsia="FZKai-Z03S" w:hint="eastAsia"/>
              </w:rPr>
            </w:pPr>
            <w:r w:rsidRPr="00FF687D">
              <w:rPr>
                <w:rFonts w:ascii="FZKai-Z03S" w:eastAsia="FZKai-Z03S" w:hAnsi="FZShuSong-Z01S" w:hint="eastAsia"/>
              </w:rPr>
              <w:t>教会奉献账号</w:t>
            </w:r>
            <w:r w:rsidRPr="00FF687D">
              <w:rPr>
                <w:rFonts w:ascii="FZKai-Z03S" w:eastAsia="FZKai-Z03S" w:hAnsi="FZShuSong-Z01S" w:hint="eastAsia"/>
              </w:rPr>
              <w:t xml:space="preserve"> </w:t>
            </w:r>
            <w:r w:rsidRPr="00FF687D">
              <w:rPr>
                <w:rFonts w:ascii="FZKai-Z03S" w:eastAsia="FZKai-Z03S" w:hAnsi="FZShuSong-Z01S" w:hint="eastAsia"/>
              </w:rPr>
              <w:t>户名</w:t>
            </w:r>
            <w:r w:rsidRPr="00FF687D">
              <w:rPr>
                <w:rFonts w:ascii="FZKai-Z03S" w:eastAsia="FZKai-Z03S" w:hAnsi="FZShuSong-Z01S" w:hint="eastAsia"/>
              </w:rPr>
              <w:t xml:space="preserve"> CCG Hamburg e.V.</w:t>
            </w:r>
            <w:r w:rsidRPr="00FF687D">
              <w:rPr>
                <w:rFonts w:ascii="FZKai-Z03S" w:eastAsia="FZKai-Z03S" w:hAnsi="FZShuSong-Z01S" w:hint="eastAsia"/>
              </w:rPr>
              <w:t>银行</w:t>
            </w:r>
            <w:r w:rsidRPr="00FF687D">
              <w:rPr>
                <w:rFonts w:ascii="FZKai-Z03S" w:eastAsia="FZKai-Z03S" w:hAnsi="FZShuSong-Z01S" w:hint="eastAsia"/>
              </w:rPr>
              <w:t xml:space="preserve"> Ev. Kreditgenossenschaft e.G.</w:t>
            </w:r>
            <w:r w:rsidRPr="00FF687D">
              <w:rPr>
                <w:rFonts w:ascii="FZKai-Z03S" w:eastAsia="FZKai-Z03S" w:hAnsi="FZShuSong-Z01S" w:hint="eastAsia"/>
              </w:rPr>
              <w:br/>
              <w:t>IBAN DE73 5206 0410 0006 603</w:t>
            </w:r>
            <w:r w:rsidRPr="00FF687D">
              <w:rPr>
                <w:rFonts w:ascii="FZKai-Z03S" w:eastAsia="FZKai-Z03S" w:hAnsi="FZShuSong-Z01S" w:hint="eastAsia"/>
              </w:rPr>
              <w:t>1 30     BIC/SWIFT GENODEF1EK1</w:t>
            </w:r>
          </w:p>
        </w:tc>
      </w:tr>
    </w:tbl>
    <w:p w:rsidR="008C0AE0" w:rsidRPr="00FF687D" w:rsidRDefault="008C0AE0">
      <w:pPr>
        <w:spacing w:after="0" w:line="200" w:lineRule="exact"/>
        <w:rPr>
          <w:rFonts w:ascii="FZKai-Z03S" w:eastAsia="FZKai-Z03S" w:hint="eastAsia"/>
        </w:rPr>
      </w:pPr>
    </w:p>
    <w:sectPr w:rsidR="008C0AE0" w:rsidRPr="00FF687D" w:rsidSect="00034616">
      <w:pgSz w:w="15840" w:h="12240" w:orient="landscape"/>
      <w:pgMar w:top="283" w:right="283" w:bottom="283" w:left="283" w:header="720" w:footer="720" w:gutter="0"/>
      <w:cols w:num="2"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ZZhunYuan-M02S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ZShuSong-Z01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0AE0"/>
    <w:rsid w:val="00AA1D8D"/>
    <w:rsid w:val="00B47730"/>
    <w:rsid w:val="00CB0664"/>
    <w:rsid w:val="00FC693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0B95F9"/>
  <w14:defaultImageDpi w14:val="300"/>
  <w15:docId w15:val="{D2C59C50-CE1E-40AD-9527-F20ECDF6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ontTitleBigStyle">
    <w:name w:val="FontTitleBigStyle"/>
    <w:rPr>
      <w:rFonts w:ascii="FZZhunYuan-M02S" w:hAnsi="FZZhunYuan-M02S"/>
      <w:sz w:val="0"/>
    </w:rPr>
  </w:style>
  <w:style w:type="character" w:customStyle="1" w:styleId="FontBodyStyle">
    <w:name w:val="FontBodyStyle"/>
    <w:rPr>
      <w:rFonts w:ascii="FZShuSong-Z01S" w:hAnsi="FZShuSong-Z01S"/>
      <w:sz w:val="0"/>
    </w:rPr>
  </w:style>
  <w:style w:type="character" w:customStyle="1" w:styleId="FontReportStyle">
    <w:name w:val="FontReportStyle"/>
    <w:rPr>
      <w:rFonts w:ascii="FZShuSong-Z01S" w:hAnsi="FZShuSong-Z01S"/>
      <w:sz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C4C60-9B9D-4B92-818F-4EF625CF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Qiu, Canrong</cp:lastModifiedBy>
  <cp:revision>2</cp:revision>
  <dcterms:created xsi:type="dcterms:W3CDTF">2013-12-23T23:15:00Z</dcterms:created>
  <dcterms:modified xsi:type="dcterms:W3CDTF">2023-10-07T09:51:00Z</dcterms:modified>
  <cp:category/>
</cp:coreProperties>
</file>