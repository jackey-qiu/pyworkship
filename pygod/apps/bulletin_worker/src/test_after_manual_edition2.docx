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5B1" w:rsidRPr="00E8050D" w:rsidRDefault="000A208A">
      <w:pPr>
        <w:spacing w:after="0" w:line="20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BodyStyle"/>
          <w:rFonts w:ascii="SimSun" w:eastAsia="SimSun" w:hAnsi="SimSun" w:cs="SimSun" w:hint="eastAsia"/>
          <w:b/>
          <w:sz w:val="24"/>
          <w:lang w:eastAsia="zh-CN"/>
        </w:rPr>
        <w:t>†</w:t>
      </w:r>
      <w:r w:rsidRPr="00E8050D">
        <w:rPr>
          <w:rStyle w:val="FontBodyStyle"/>
          <w:rFonts w:ascii="FZKai-Z03S" w:eastAsia="FZKai-Z03S" w:hAnsi="FZKai-Z03S" w:cs="FZKai-Z03S" w:hint="eastAsia"/>
          <w:b/>
          <w:sz w:val="24"/>
          <w:lang w:eastAsia="zh-CN"/>
        </w:rPr>
        <w:t>今月金句</w:t>
      </w:r>
    </w:p>
    <w:p w:rsidR="000D65B1" w:rsidRPr="00E8050D" w:rsidRDefault="000A208A">
      <w:pPr>
        <w:spacing w:after="0" w:line="200" w:lineRule="exact"/>
        <w:jc w:val="both"/>
        <w:rPr>
          <w:rFonts w:ascii="FZKai-Z03S" w:eastAsia="FZKai-Z03S" w:hint="eastAsia"/>
        </w:rPr>
      </w:pPr>
      <w:r w:rsidRPr="00E8050D">
        <w:rPr>
          <w:rStyle w:val="FontBodyStyle"/>
          <w:rFonts w:ascii="FZKai-Z03S" w:eastAsia="FZKai-Z03S" w:hint="eastAsia"/>
          <w:sz w:val="18"/>
          <w:lang w:eastAsia="zh-CN"/>
        </w:rPr>
        <w:t>只要你们行事为人与基督的福音相称，叫我或来见你们，或不在你们那里，可以听见你们的景况，知道你们同有一个心志，站立得稳，为所信的福音齐心努力。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 xml:space="preserve"> </w:t>
      </w:r>
      <w:r w:rsidRPr="00E8050D">
        <w:rPr>
          <w:rStyle w:val="FontBodyStyle"/>
          <w:rFonts w:ascii="FZKai-Z03S" w:eastAsia="FZKai-Z03S" w:hint="eastAsia"/>
          <w:sz w:val="18"/>
        </w:rPr>
        <w:t>腓立比书</w:t>
      </w:r>
      <w:r w:rsidRPr="00E8050D">
        <w:rPr>
          <w:rStyle w:val="FontBodyStyle"/>
          <w:rFonts w:ascii="FZKai-Z03S" w:eastAsia="FZKai-Z03S" w:hint="eastAsia"/>
          <w:sz w:val="18"/>
        </w:rPr>
        <w:t xml:space="preserve">1:27 </w:t>
      </w:r>
    </w:p>
    <w:p w:rsidR="000D65B1" w:rsidRPr="00E8050D" w:rsidRDefault="000D65B1">
      <w:pPr>
        <w:spacing w:after="0" w:line="200" w:lineRule="exact"/>
        <w:jc w:val="both"/>
        <w:rPr>
          <w:rFonts w:ascii="FZKai-Z03S" w:eastAsia="FZKai-Z03S" w:hint="eastAsia"/>
        </w:rPr>
      </w:pPr>
    </w:p>
    <w:p w:rsidR="000D65B1" w:rsidRPr="00E8050D" w:rsidRDefault="000A208A">
      <w:pPr>
        <w:spacing w:after="0" w:line="200" w:lineRule="exact"/>
        <w:jc w:val="both"/>
        <w:rPr>
          <w:rFonts w:ascii="FZKai-Z03S" w:eastAsia="FZKai-Z03S" w:hint="eastAsia"/>
        </w:rPr>
      </w:pPr>
      <w:r w:rsidRPr="00E8050D">
        <w:rPr>
          <w:rStyle w:val="FontBodyStyle"/>
          <w:rFonts w:ascii="FZKai-Z03S" w:eastAsia="FZKai-Z03S" w:hint="eastAsia"/>
          <w:b/>
          <w:sz w:val="20"/>
        </w:rPr>
        <w:t>主日崇拜服事表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68"/>
        <w:gridCol w:w="1276"/>
        <w:gridCol w:w="1276"/>
        <w:gridCol w:w="1275"/>
        <w:gridCol w:w="1275"/>
        <w:gridCol w:w="1275"/>
      </w:tblGrid>
      <w:tr w:rsidR="000D65B1" w:rsidRPr="00E8050D" w:rsidTr="00E8050D">
        <w:trPr>
          <w:trHeight w:val="400"/>
        </w:trPr>
        <w:tc>
          <w:tcPr>
            <w:tcW w:w="1168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E8050D">
              <w:rPr>
                <w:rFonts w:ascii="FZKai-Z03S" w:eastAsia="FZKai-Z03S" w:hAnsi="FZShuSong-Z01S" w:hint="eastAsia"/>
                <w:sz w:val="20"/>
              </w:rPr>
              <w:t>日期</w:t>
            </w:r>
            <w:proofErr w:type="spellEnd"/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8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15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22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29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</w:tr>
      <w:tr w:rsidR="000D65B1" w:rsidRPr="00E8050D" w:rsidTr="00E8050D">
        <w:trPr>
          <w:trHeight w:val="400"/>
        </w:trPr>
        <w:tc>
          <w:tcPr>
            <w:tcW w:w="1168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司会</w:t>
            </w:r>
          </w:p>
        </w:tc>
        <w:tc>
          <w:tcPr>
            <w:tcW w:w="1276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邵　颢弟兄</w:t>
            </w:r>
          </w:p>
        </w:tc>
        <w:tc>
          <w:tcPr>
            <w:tcW w:w="1276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陈思源姊妹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马内利弟兄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黄代伟弟兄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刘芸竺姊妹</w:t>
            </w:r>
          </w:p>
        </w:tc>
      </w:tr>
      <w:tr w:rsidR="000D65B1" w:rsidRPr="00E8050D" w:rsidTr="00E8050D">
        <w:trPr>
          <w:trHeight w:val="400"/>
        </w:trPr>
        <w:tc>
          <w:tcPr>
            <w:tcW w:w="1168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司琴</w:t>
            </w:r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邵　颢弟兄</w:t>
            </w:r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陈思源姊妹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马内利弟兄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黄代伟弟兄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刘芸竺姊妹</w:t>
            </w:r>
          </w:p>
        </w:tc>
      </w:tr>
      <w:tr w:rsidR="000D65B1" w:rsidRPr="00E8050D" w:rsidTr="00E8050D">
        <w:trPr>
          <w:trHeight w:val="400"/>
        </w:trPr>
        <w:tc>
          <w:tcPr>
            <w:tcW w:w="1168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领唱小组</w:t>
            </w:r>
          </w:p>
        </w:tc>
        <w:tc>
          <w:tcPr>
            <w:tcW w:w="1276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陈思源姊妹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袁家辉弟兄</w:t>
            </w:r>
          </w:p>
        </w:tc>
        <w:tc>
          <w:tcPr>
            <w:tcW w:w="1276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韩　菲姊妹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刘朗朗弟兄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郑美灵姊妹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谢泰昌弟兄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周诚英姊妹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王　进弟兄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SimSun" w:eastAsia="SimSun" w:hAnsi="SimSun" w:cs="SimSun" w:hint="eastAsia"/>
                <w:color w:val="000000"/>
                <w:sz w:val="20"/>
                <w:lang w:eastAsia="zh-CN"/>
              </w:rPr>
              <w:t>莊</w:t>
            </w:r>
            <w:r w:rsidRPr="00E8050D">
              <w:rPr>
                <w:rFonts w:ascii="FZKai-Z03S" w:eastAsia="FZKai-Z03S" w:hAnsi="FZKai-Z03S" w:cs="FZKai-Z03S" w:hint="eastAsia"/>
                <w:color w:val="000000"/>
                <w:sz w:val="20"/>
                <w:lang w:eastAsia="zh-CN"/>
              </w:rPr>
              <w:t>雅玲姊妹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黄代伟弟兄</w:t>
            </w:r>
          </w:p>
        </w:tc>
      </w:tr>
      <w:tr w:rsidR="000D65B1" w:rsidRPr="00E8050D" w:rsidTr="00E8050D">
        <w:trPr>
          <w:trHeight w:val="400"/>
        </w:trPr>
        <w:tc>
          <w:tcPr>
            <w:tcW w:w="1168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E8050D">
              <w:rPr>
                <w:rFonts w:ascii="FZKai-Z03S" w:eastAsia="FZKai-Z03S" w:hAnsi="FZShuSong-Z01S" w:hint="eastAsia"/>
                <w:sz w:val="20"/>
              </w:rPr>
              <w:t>领唱小组</w:t>
            </w:r>
            <w:proofErr w:type="spellEnd"/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陈思源姊妹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袁家辉弟兄</w:t>
            </w:r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韩　菲姊妹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刘朗朗弟兄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郑美灵姊妹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谢泰昌弟兄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周诚英姊妹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王　进弟兄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SimSun" w:eastAsia="SimSun" w:hAnsi="SimSun" w:cs="SimSun" w:hint="eastAsia"/>
                <w:sz w:val="20"/>
                <w:lang w:eastAsia="zh-CN"/>
              </w:rPr>
              <w:t>莊</w:t>
            </w:r>
            <w:r w:rsidRPr="00E8050D">
              <w:rPr>
                <w:rFonts w:ascii="FZKai-Z03S" w:eastAsia="FZKai-Z03S" w:hAnsi="FZKai-Z03S" w:cs="FZKai-Z03S" w:hint="eastAsia"/>
                <w:sz w:val="20"/>
                <w:lang w:eastAsia="zh-CN"/>
              </w:rPr>
              <w:t>雅玲姊妹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黄代伟弟兄</w:t>
            </w:r>
          </w:p>
        </w:tc>
      </w:tr>
      <w:tr w:rsidR="000D65B1" w:rsidRPr="00E8050D" w:rsidTr="00E8050D">
        <w:trPr>
          <w:trHeight w:val="400"/>
        </w:trPr>
        <w:tc>
          <w:tcPr>
            <w:tcW w:w="1168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日期</w:t>
            </w:r>
            <w:proofErr w:type="spellEnd"/>
          </w:p>
        </w:tc>
        <w:tc>
          <w:tcPr>
            <w:tcW w:w="1276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276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15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22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29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</w:tr>
      <w:tr w:rsidR="000D65B1" w:rsidRPr="00E8050D" w:rsidTr="00E8050D">
        <w:trPr>
          <w:trHeight w:val="400"/>
        </w:trPr>
        <w:tc>
          <w:tcPr>
            <w:tcW w:w="1168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司会</w:t>
            </w:r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邵　颢弟兄</w:t>
            </w:r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陈思源姊妹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马内利弟兄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黄代伟弟兄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刘芸竺姊妹</w:t>
            </w:r>
          </w:p>
        </w:tc>
      </w:tr>
      <w:tr w:rsidR="000D65B1" w:rsidRPr="00E8050D" w:rsidTr="00E8050D">
        <w:trPr>
          <w:trHeight w:val="400"/>
        </w:trPr>
        <w:tc>
          <w:tcPr>
            <w:tcW w:w="1168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司琴</w:t>
            </w:r>
          </w:p>
        </w:tc>
        <w:tc>
          <w:tcPr>
            <w:tcW w:w="1276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邵　颢弟兄</w:t>
            </w:r>
          </w:p>
        </w:tc>
        <w:tc>
          <w:tcPr>
            <w:tcW w:w="1276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陈思源姊妹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马内利弟兄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黄代伟弟兄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刘芸竺姊妹</w:t>
            </w:r>
          </w:p>
        </w:tc>
      </w:tr>
      <w:tr w:rsidR="000D65B1" w:rsidRPr="00E8050D" w:rsidTr="00E8050D">
        <w:trPr>
          <w:trHeight w:val="400"/>
        </w:trPr>
        <w:tc>
          <w:tcPr>
            <w:tcW w:w="1168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领唱小组</w:t>
            </w:r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陈思源姊妹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袁家辉弟兄</w:t>
            </w:r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韩　菲姊妹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刘朗朗弟兄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郑美灵姊妹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谢泰昌弟兄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周诚英姊妹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王　进弟兄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SimSun" w:eastAsia="SimSun" w:hAnsi="SimSun" w:cs="SimSun" w:hint="eastAsia"/>
                <w:sz w:val="20"/>
                <w:lang w:eastAsia="zh-CN"/>
              </w:rPr>
              <w:t>莊</w:t>
            </w:r>
            <w:r w:rsidRPr="00E8050D">
              <w:rPr>
                <w:rFonts w:ascii="FZKai-Z03S" w:eastAsia="FZKai-Z03S" w:hAnsi="FZKai-Z03S" w:cs="FZKai-Z03S" w:hint="eastAsia"/>
                <w:sz w:val="20"/>
                <w:lang w:eastAsia="zh-CN"/>
              </w:rPr>
              <w:t>雅玲姊妹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黄代伟弟兄</w:t>
            </w:r>
          </w:p>
        </w:tc>
      </w:tr>
      <w:tr w:rsidR="000D65B1" w:rsidRPr="00E8050D" w:rsidTr="00E8050D">
        <w:trPr>
          <w:trHeight w:val="400"/>
        </w:trPr>
        <w:tc>
          <w:tcPr>
            <w:tcW w:w="1168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领唱小组</w:t>
            </w:r>
            <w:proofErr w:type="spellEnd"/>
          </w:p>
        </w:tc>
        <w:tc>
          <w:tcPr>
            <w:tcW w:w="1276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陈思源姊妹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袁家辉弟兄</w:t>
            </w:r>
          </w:p>
        </w:tc>
        <w:tc>
          <w:tcPr>
            <w:tcW w:w="1276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韩　菲姊妹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刘朗朗弟兄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郑美灵姊妹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谢泰昌弟兄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周诚英姊妹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王　进弟兄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SimSun" w:eastAsia="SimSun" w:hAnsi="SimSun" w:cs="SimSun" w:hint="eastAsia"/>
                <w:color w:val="000000"/>
                <w:sz w:val="20"/>
                <w:lang w:eastAsia="zh-CN"/>
              </w:rPr>
              <w:t>莊</w:t>
            </w:r>
            <w:r w:rsidRPr="00E8050D">
              <w:rPr>
                <w:rFonts w:ascii="FZKai-Z03S" w:eastAsia="FZKai-Z03S" w:hAnsi="FZKai-Z03S" w:cs="FZKai-Z03S" w:hint="eastAsia"/>
                <w:color w:val="000000"/>
                <w:sz w:val="20"/>
                <w:lang w:eastAsia="zh-CN"/>
              </w:rPr>
              <w:t>雅玲姊妹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黄代伟弟兄</w:t>
            </w:r>
          </w:p>
        </w:tc>
      </w:tr>
      <w:tr w:rsidR="000D65B1" w:rsidRPr="00E8050D" w:rsidTr="00E8050D">
        <w:trPr>
          <w:trHeight w:val="400"/>
        </w:trPr>
        <w:tc>
          <w:tcPr>
            <w:tcW w:w="1168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E8050D">
              <w:rPr>
                <w:rFonts w:ascii="FZKai-Z03S" w:eastAsia="FZKai-Z03S" w:hAnsi="FZShuSong-Z01S" w:hint="eastAsia"/>
                <w:sz w:val="20"/>
              </w:rPr>
              <w:t>日期</w:t>
            </w:r>
            <w:proofErr w:type="spellEnd"/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8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15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22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29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</w:tr>
      <w:tr w:rsidR="000D65B1" w:rsidRPr="00E8050D" w:rsidTr="00E8050D">
        <w:trPr>
          <w:trHeight w:val="400"/>
        </w:trPr>
        <w:tc>
          <w:tcPr>
            <w:tcW w:w="1168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司会</w:t>
            </w:r>
          </w:p>
        </w:tc>
        <w:tc>
          <w:tcPr>
            <w:tcW w:w="1276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邵　颢弟兄</w:t>
            </w:r>
          </w:p>
        </w:tc>
        <w:tc>
          <w:tcPr>
            <w:tcW w:w="1276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陈思源姊妹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马内利弟兄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黄代伟弟兄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刘芸竺姊妹</w:t>
            </w:r>
          </w:p>
        </w:tc>
      </w:tr>
      <w:tr w:rsidR="000D65B1" w:rsidRPr="00E8050D" w:rsidTr="00E8050D">
        <w:trPr>
          <w:trHeight w:val="400"/>
        </w:trPr>
        <w:tc>
          <w:tcPr>
            <w:tcW w:w="1168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司琴</w:t>
            </w:r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邵　颢弟兄</w:t>
            </w:r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陈思源姊妹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马内利弟兄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黄代伟弟兄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刘芸竺姊妹</w:t>
            </w:r>
          </w:p>
        </w:tc>
      </w:tr>
      <w:tr w:rsidR="000D65B1" w:rsidRPr="00E8050D" w:rsidTr="00E8050D">
        <w:trPr>
          <w:trHeight w:val="400"/>
        </w:trPr>
        <w:tc>
          <w:tcPr>
            <w:tcW w:w="1168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领唱小组</w:t>
            </w:r>
          </w:p>
        </w:tc>
        <w:tc>
          <w:tcPr>
            <w:tcW w:w="1276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陈思源姊妹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袁家辉弟兄</w:t>
            </w:r>
          </w:p>
        </w:tc>
        <w:tc>
          <w:tcPr>
            <w:tcW w:w="1276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韩　菲姊妹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刘朗朗弟兄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郑美灵姊妹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谢泰昌弟兄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周诚英姊妹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王　进弟兄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SimSun" w:eastAsia="SimSun" w:hAnsi="SimSun" w:cs="SimSun" w:hint="eastAsia"/>
                <w:color w:val="000000"/>
                <w:sz w:val="20"/>
                <w:lang w:eastAsia="zh-CN"/>
              </w:rPr>
              <w:t>莊</w:t>
            </w:r>
            <w:r w:rsidRPr="00E8050D">
              <w:rPr>
                <w:rFonts w:ascii="FZKai-Z03S" w:eastAsia="FZKai-Z03S" w:hAnsi="FZKai-Z03S" w:cs="FZKai-Z03S" w:hint="eastAsia"/>
                <w:color w:val="000000"/>
                <w:sz w:val="20"/>
                <w:lang w:eastAsia="zh-CN"/>
              </w:rPr>
              <w:t>雅玲姊妹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黄代伟弟兄</w:t>
            </w:r>
          </w:p>
        </w:tc>
      </w:tr>
      <w:tr w:rsidR="000D65B1" w:rsidRPr="00E8050D" w:rsidTr="00E8050D">
        <w:trPr>
          <w:trHeight w:val="400"/>
        </w:trPr>
        <w:tc>
          <w:tcPr>
            <w:tcW w:w="1168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E8050D">
              <w:rPr>
                <w:rFonts w:ascii="FZKai-Z03S" w:eastAsia="FZKai-Z03S" w:hAnsi="FZShuSong-Z01S" w:hint="eastAsia"/>
                <w:sz w:val="20"/>
              </w:rPr>
              <w:t>领唱小组</w:t>
            </w:r>
            <w:proofErr w:type="spellEnd"/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陈思源姊妹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袁家辉弟兄</w:t>
            </w:r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韩　菲姊妹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刘朗朗弟兄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郑美灵姊妹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谢泰昌弟兄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周诚英姊妹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王　进弟兄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SimSun" w:eastAsia="SimSun" w:hAnsi="SimSun" w:cs="SimSun" w:hint="eastAsia"/>
                <w:sz w:val="20"/>
                <w:lang w:eastAsia="zh-CN"/>
              </w:rPr>
              <w:t>莊</w:t>
            </w:r>
            <w:r w:rsidRPr="00E8050D">
              <w:rPr>
                <w:rFonts w:ascii="FZKai-Z03S" w:eastAsia="FZKai-Z03S" w:hAnsi="FZKai-Z03S" w:cs="FZKai-Z03S" w:hint="eastAsia"/>
                <w:sz w:val="20"/>
                <w:lang w:eastAsia="zh-CN"/>
              </w:rPr>
              <w:t>雅玲姊妹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黄代伟弟兄</w:t>
            </w:r>
          </w:p>
        </w:tc>
      </w:tr>
    </w:tbl>
    <w:p w:rsidR="000D65B1" w:rsidRPr="00E8050D" w:rsidRDefault="000D65B1">
      <w:pPr>
        <w:spacing w:after="0" w:line="200" w:lineRule="exact"/>
        <w:jc w:val="both"/>
        <w:rPr>
          <w:rFonts w:ascii="FZKai-Z03S" w:eastAsia="FZKai-Z03S" w:hint="eastAsia"/>
          <w:lang w:eastAsia="zh-CN"/>
        </w:rPr>
      </w:pPr>
    </w:p>
    <w:p w:rsidR="000D65B1" w:rsidRPr="00E8050D" w:rsidRDefault="000A208A">
      <w:pPr>
        <w:spacing w:before="100" w:after="100" w:line="200" w:lineRule="exact"/>
        <w:jc w:val="both"/>
        <w:rPr>
          <w:rFonts w:ascii="FZKai-Z03S" w:eastAsia="FZKai-Z03S" w:hint="eastAsia"/>
        </w:rPr>
      </w:pPr>
      <w:proofErr w:type="spellStart"/>
      <w:r w:rsidRPr="00E8050D">
        <w:rPr>
          <w:rStyle w:val="FontBodyStyle"/>
          <w:rFonts w:ascii="FZKai-Z03S" w:eastAsia="FZKai-Z03S" w:hint="eastAsia"/>
          <w:b/>
          <w:sz w:val="20"/>
        </w:rPr>
        <w:t>教会通讯</w:t>
      </w:r>
      <w:proofErr w:type="spellEnd"/>
    </w:p>
    <w:p w:rsidR="000D65B1" w:rsidRPr="00E8050D" w:rsidRDefault="000A208A">
      <w:pPr>
        <w:pStyle w:val="ListNumber"/>
        <w:spacing w:after="0" w:line="24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本月每周日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 9:00-10:00 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的成人主日学主题为《箴言》解读，由管惠萍传道主讲，欢迎所有弟兄姊妹准时参加。</w:t>
      </w:r>
    </w:p>
    <w:p w:rsidR="000D65B1" w:rsidRPr="00E8050D" w:rsidRDefault="000A208A">
      <w:pPr>
        <w:pStyle w:val="ListNumber"/>
        <w:spacing w:after="0" w:line="24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元月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 8 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日（日）主日爱宴后会有诗班练唱，请诗班和参与的弟兄姊妹预留时间参加。</w:t>
      </w:r>
    </w:p>
    <w:p w:rsidR="000D65B1" w:rsidRPr="00E8050D" w:rsidRDefault="000A208A">
      <w:pPr>
        <w:pStyle w:val="ListNumber"/>
        <w:spacing w:after="0" w:line="24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元月份青年团契的活动安排，请联系马内利弟兄或见青年团契的通知。欢迎青年弟兄姊妹及朋友们参加。</w:t>
      </w:r>
    </w:p>
    <w:p w:rsidR="000D65B1" w:rsidRPr="00E8050D" w:rsidRDefault="000A208A">
      <w:pPr>
        <w:pStyle w:val="ListNumber"/>
        <w:spacing w:after="0" w:line="240" w:lineRule="exact"/>
        <w:jc w:val="both"/>
        <w:rPr>
          <w:rFonts w:ascii="FZKai-Z03S" w:eastAsia="FZKai-Z03S" w:hint="eastAsia"/>
        </w:rPr>
      </w:pP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元月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 15 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日（日）爱宴后将召开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2023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年度会友大会，会中有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2022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年执事分享并同时进行教会新一届执事改选。执事候选人名单已由执事会选举产生，请拿到选票的会友在神面前安静祷告后，选出合神心意的九位执事。</w:t>
      </w:r>
      <w:proofErr w:type="spellStart"/>
      <w:r w:rsidRPr="00E8050D">
        <w:rPr>
          <w:rStyle w:val="FontReportStyle"/>
          <w:rFonts w:ascii="FZKai-Z03S" w:eastAsia="FZKai-Z03S" w:hint="eastAsia"/>
          <w:sz w:val="22"/>
        </w:rPr>
        <w:t>如有查询，请与李帆弟兄联系</w:t>
      </w:r>
      <w:proofErr w:type="spellEnd"/>
      <w:r w:rsidRPr="00E8050D">
        <w:rPr>
          <w:rStyle w:val="FontReportStyle"/>
          <w:rFonts w:ascii="FZKai-Z03S" w:eastAsia="FZKai-Z03S" w:hint="eastAsia"/>
          <w:sz w:val="22"/>
        </w:rPr>
        <w:t>。</w:t>
      </w:r>
    </w:p>
    <w:p w:rsidR="000D65B1" w:rsidRPr="00E8050D" w:rsidRDefault="000A208A">
      <w:pPr>
        <w:pStyle w:val="ListNumber"/>
        <w:spacing w:after="0" w:line="24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元月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 22 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日（日）爱宴后教会举办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2023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年新春聚会，主题为《岁岁平安》。欢迎大家多多邀请亲朋好友，和我们共度传统佳节。请愿意参与表演节目的弟兄姊妹尽快与邵颢弟兄报名。</w:t>
      </w:r>
    </w:p>
    <w:p w:rsidR="000D65B1" w:rsidRPr="00E8050D" w:rsidRDefault="000A208A">
      <w:pPr>
        <w:pStyle w:val="ListNumber"/>
        <w:spacing w:after="0" w:line="24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元月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 29 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日（日）爱宴后将举行教会新年感恩祷告会，一年伊始，让我们同心向上主献上感恩及祷告。</w:t>
      </w:r>
    </w:p>
    <w:p w:rsidR="000D65B1" w:rsidRPr="00E8050D" w:rsidRDefault="000A208A">
      <w:pPr>
        <w:pStyle w:val="ListNumber"/>
        <w:spacing w:after="0" w:line="24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2023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年德国华人基督徒门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徒造就营将于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4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6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日至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10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日（复活节假期）在法兰克福青年旅馆举行。营会讲员为：孙宝玲牧师（台南神学院客座教授）和黄正人长老（中华福音神学院老师，台北基督徒双和礼拜堂长老）。主题是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 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“重建生命、</w:t>
      </w:r>
      <w:proofErr w:type="gramStart"/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分别为圣”。</w:t>
      </w:r>
      <w:proofErr w:type="gramEnd"/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同时会有多堂专题工作坊。教会团体报名截止日期是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 2023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年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1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29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日。名额有限，请弟兄姊妹踊跃向刘朗朗弟兄报名。</w:t>
      </w:r>
    </w:p>
    <w:p w:rsidR="000D65B1" w:rsidRPr="00E8050D" w:rsidRDefault="000A208A">
      <w:pPr>
        <w:pStyle w:val="ListNumber"/>
        <w:spacing w:after="0" w:line="24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4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6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日至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10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日（复活节假期）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 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同时会有在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Wiesbaden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举行的德语青年营。报名截止日期是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 2023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年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2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28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日。详情及报名请联络李衍炀牧师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 youth@chinese-library.de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。</w:t>
      </w:r>
    </w:p>
    <w:p w:rsidR="000D65B1" w:rsidRPr="00E8050D" w:rsidRDefault="000A208A">
      <w:pPr>
        <w:pStyle w:val="ListNumber"/>
        <w:spacing w:after="0" w:line="24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本月寿星：沈轶蕴、余余子、付军、谢泰昌、徐敏书、孙路加、李大鹏、张天轶、施俊浩、张在勇、徐小琼、陈</w:t>
      </w:r>
      <w:r w:rsidRPr="00E8050D">
        <w:rPr>
          <w:rStyle w:val="FontReportStyle"/>
          <w:rFonts w:ascii="SimSun" w:eastAsia="SimSun" w:hAnsi="SimSun" w:cs="SimSun" w:hint="eastAsia"/>
          <w:sz w:val="22"/>
          <w:lang w:eastAsia="zh-CN"/>
        </w:rPr>
        <w:t>泇</w:t>
      </w:r>
      <w:r w:rsidRPr="00E8050D">
        <w:rPr>
          <w:rStyle w:val="FontReportStyle"/>
          <w:rFonts w:ascii="FZKai-Z03S" w:eastAsia="FZKai-Z03S" w:hAnsi="FZKai-Z03S" w:cs="FZKai-Z03S" w:hint="eastAsia"/>
          <w:sz w:val="22"/>
          <w:lang w:eastAsia="zh-CN"/>
        </w:rPr>
        <w:t>希、郑炜、吴宇辰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(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辰辰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) 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、钱恩雨（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Anneliese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）。</w:t>
      </w:r>
    </w:p>
    <w:p w:rsidR="000D65B1" w:rsidRPr="00E8050D" w:rsidRDefault="000D65B1">
      <w:pPr>
        <w:spacing w:after="0" w:line="200" w:lineRule="exact"/>
        <w:jc w:val="both"/>
        <w:rPr>
          <w:rFonts w:ascii="FZKai-Z03S" w:eastAsia="FZKai-Z03S" w:hint="eastAsia"/>
          <w:lang w:eastAsia="zh-CN"/>
        </w:rPr>
      </w:pPr>
    </w:p>
    <w:p w:rsidR="000D65B1" w:rsidRPr="00E8050D" w:rsidRDefault="000A208A">
      <w:pPr>
        <w:spacing w:before="100" w:after="100" w:line="200" w:lineRule="exact"/>
        <w:jc w:val="both"/>
        <w:rPr>
          <w:rFonts w:ascii="FZKai-Z03S" w:eastAsia="FZKai-Z03S" w:hint="eastAsia"/>
        </w:rPr>
      </w:pPr>
      <w:proofErr w:type="spellStart"/>
      <w:r w:rsidRPr="00E8050D">
        <w:rPr>
          <w:rStyle w:val="FontBodyStyle"/>
          <w:rFonts w:ascii="FZKai-Z03S" w:eastAsia="FZKai-Z03S" w:hint="eastAsia"/>
          <w:b/>
          <w:sz w:val="20"/>
        </w:rPr>
        <w:t>感恩、代祷事项</w:t>
      </w:r>
      <w:proofErr w:type="spellEnd"/>
    </w:p>
    <w:p w:rsidR="000D65B1" w:rsidRPr="00E8050D" w:rsidRDefault="000A208A">
      <w:pPr>
        <w:pStyle w:val="ListNumber"/>
        <w:spacing w:after="0" w:line="24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本月每周日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 9:00-10:00 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的成人主日学主题为《箴言》解读，由管惠萍传道主讲，欢迎所有弟兄姊妹准时参加。</w:t>
      </w:r>
    </w:p>
    <w:p w:rsidR="000D65B1" w:rsidRPr="00E8050D" w:rsidRDefault="000A208A">
      <w:pPr>
        <w:pStyle w:val="ListNumber"/>
        <w:spacing w:after="0" w:line="24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元月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 8 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日（日）主日爱宴后会有诗班练唱，请诗班和参与的弟兄姊妹预留时间参加。</w:t>
      </w:r>
    </w:p>
    <w:p w:rsidR="000D65B1" w:rsidRPr="00E8050D" w:rsidRDefault="000A208A">
      <w:pPr>
        <w:pStyle w:val="ListNumber"/>
        <w:spacing w:after="0" w:line="24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元月份青年团契的活动安排，请联系马内利弟兄或见青年团契的通知。欢迎青年弟兄姊妹及朋友们参加。</w:t>
      </w:r>
    </w:p>
    <w:p w:rsidR="000D65B1" w:rsidRPr="00E8050D" w:rsidRDefault="000A208A">
      <w:pPr>
        <w:pStyle w:val="ListNumber"/>
        <w:spacing w:after="0" w:line="240" w:lineRule="exact"/>
        <w:jc w:val="both"/>
        <w:rPr>
          <w:rFonts w:ascii="FZKai-Z03S" w:eastAsia="FZKai-Z03S" w:hint="eastAsia"/>
        </w:rPr>
      </w:pP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元月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 15 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日（日）爱宴后将召开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2023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年度会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友大会，会中有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2022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年执事分享并同时进行教会新一届执事改选。执事候选人名单已由执事会选举产生，请拿到选票的会友在神面前安静祷告后，选出合神心意的九位执事。</w:t>
      </w:r>
      <w:proofErr w:type="spellStart"/>
      <w:r w:rsidRPr="00E8050D">
        <w:rPr>
          <w:rStyle w:val="FontReportStyle"/>
          <w:rFonts w:ascii="FZKai-Z03S" w:eastAsia="FZKai-Z03S" w:hint="eastAsia"/>
          <w:sz w:val="22"/>
        </w:rPr>
        <w:t>如有查询，请与李帆弟兄联系</w:t>
      </w:r>
      <w:proofErr w:type="spellEnd"/>
      <w:r w:rsidRPr="00E8050D">
        <w:rPr>
          <w:rStyle w:val="FontReportStyle"/>
          <w:rFonts w:ascii="FZKai-Z03S" w:eastAsia="FZKai-Z03S" w:hint="eastAsia"/>
          <w:sz w:val="22"/>
        </w:rPr>
        <w:t>。</w:t>
      </w:r>
    </w:p>
    <w:p w:rsidR="000D65B1" w:rsidRPr="00E8050D" w:rsidRDefault="000A208A">
      <w:pPr>
        <w:pStyle w:val="ListNumber"/>
        <w:spacing w:after="0" w:line="24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元月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 22 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日（日）爱宴后教会举办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2023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年新春聚会，主题为《岁岁平安》。欢迎大家多多邀请亲朋好友，和我们共度传统佳节。请愿意参与表演节目的弟兄姊妹尽快与邵颢弟兄报名。</w:t>
      </w:r>
    </w:p>
    <w:p w:rsidR="000D65B1" w:rsidRPr="00E8050D" w:rsidRDefault="000A208A">
      <w:pPr>
        <w:pStyle w:val="ListNumber"/>
        <w:spacing w:after="0" w:line="24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2023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年德国华人基督徒门徒造就营将于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4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6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日至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10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日（复活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节假期）在法兰克福青年旅馆举行。营会讲员为：孙宝玲牧师（台南神学院客座教授）和黄正人长老（中华福音神学院老师，台北基督徒双和礼拜堂长老）。主题是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 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“重建生命、</w:t>
      </w:r>
      <w:proofErr w:type="gramStart"/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分别为圣”。</w:t>
      </w:r>
      <w:proofErr w:type="gramEnd"/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同时会有多堂专题工作坊。教会团体报名截止日期是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 xml:space="preserve"> 2023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年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1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29</w:t>
      </w:r>
      <w:r w:rsidRPr="00E8050D">
        <w:rPr>
          <w:rStyle w:val="FontReportStyle"/>
          <w:rFonts w:ascii="FZKai-Z03S" w:eastAsia="FZKai-Z03S" w:hint="eastAsia"/>
          <w:sz w:val="22"/>
          <w:lang w:eastAsia="zh-CN"/>
        </w:rPr>
        <w:t>日。名额有限，请弟兄姊妹踊跃向刘朗朗弟兄报名。</w:t>
      </w:r>
    </w:p>
    <w:p w:rsidR="000D65B1" w:rsidRPr="00E8050D" w:rsidRDefault="000D65B1">
      <w:pPr>
        <w:spacing w:after="0" w:line="200" w:lineRule="exact"/>
        <w:jc w:val="both"/>
        <w:rPr>
          <w:rFonts w:ascii="FZKai-Z03S" w:eastAsia="FZKai-Z03S" w:hint="eastAsia"/>
          <w:lang w:eastAsia="zh-CN"/>
        </w:rPr>
      </w:pPr>
    </w:p>
    <w:p w:rsidR="000D65B1" w:rsidRPr="00E8050D" w:rsidRDefault="000A208A">
      <w:pPr>
        <w:spacing w:after="0" w:line="20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BodyStyle"/>
          <w:rFonts w:ascii="FZKai-Z03S" w:eastAsia="FZKai-Z03S" w:hint="eastAsia"/>
          <w:b/>
          <w:sz w:val="20"/>
          <w:lang w:eastAsia="zh-CN"/>
        </w:rPr>
        <w:t>奉献纪录，主日及各查经小组出席人数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2"/>
        <w:gridCol w:w="1400"/>
        <w:gridCol w:w="1400"/>
        <w:gridCol w:w="1400"/>
        <w:gridCol w:w="1400"/>
      </w:tblGrid>
      <w:tr w:rsidR="000D65B1" w:rsidRPr="00E8050D" w:rsidTr="00E8050D">
        <w:trPr>
          <w:trHeight w:val="400"/>
        </w:trPr>
        <w:tc>
          <w:tcPr>
            <w:tcW w:w="1292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日　期</w:t>
            </w:r>
          </w:p>
        </w:tc>
        <w:tc>
          <w:tcPr>
            <w:tcW w:w="1400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6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400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13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400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20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400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27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</w:tr>
      <w:tr w:rsidR="000D65B1" w:rsidRPr="00E8050D" w:rsidTr="00E8050D">
        <w:trPr>
          <w:trHeight w:val="400"/>
        </w:trPr>
        <w:tc>
          <w:tcPr>
            <w:tcW w:w="1292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成人</w:t>
            </w:r>
            <w:r w:rsidRPr="00E8050D">
              <w:rPr>
                <w:rFonts w:ascii="FZKai-Z03S" w:eastAsia="FZKai-Z03S" w:hAnsi="FZShuSong-Z01S" w:hint="eastAsia"/>
                <w:sz w:val="20"/>
              </w:rPr>
              <w:t xml:space="preserve"> / 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少儿</w:t>
            </w:r>
          </w:p>
        </w:tc>
        <w:tc>
          <w:tcPr>
            <w:tcW w:w="1400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76 / 22+4</w:t>
            </w:r>
          </w:p>
        </w:tc>
        <w:tc>
          <w:tcPr>
            <w:tcW w:w="1400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92 / 30+4</w:t>
            </w:r>
          </w:p>
        </w:tc>
        <w:tc>
          <w:tcPr>
            <w:tcW w:w="1400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92 / 41+4</w:t>
            </w:r>
          </w:p>
        </w:tc>
        <w:tc>
          <w:tcPr>
            <w:tcW w:w="1400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103 / 44+4</w:t>
            </w:r>
          </w:p>
        </w:tc>
      </w:tr>
      <w:tr w:rsidR="000D65B1" w:rsidRPr="00E8050D" w:rsidTr="00E8050D">
        <w:trPr>
          <w:trHeight w:val="400"/>
        </w:trPr>
        <w:tc>
          <w:tcPr>
            <w:tcW w:w="1292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奉　献</w:t>
            </w:r>
          </w:p>
        </w:tc>
        <w:tc>
          <w:tcPr>
            <w:tcW w:w="1400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 xml:space="preserve">524.74 </w:t>
            </w:r>
            <w:r w:rsidRPr="00E8050D">
              <w:rPr>
                <w:rFonts w:ascii="SimSun" w:eastAsia="SimSun" w:hAnsi="SimSun" w:cs="SimSun" w:hint="eastAsia"/>
                <w:sz w:val="20"/>
              </w:rPr>
              <w:t>€</w:t>
            </w:r>
          </w:p>
        </w:tc>
        <w:tc>
          <w:tcPr>
            <w:tcW w:w="1400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 xml:space="preserve">513.99 </w:t>
            </w:r>
            <w:r w:rsidRPr="00E8050D">
              <w:rPr>
                <w:rFonts w:ascii="SimSun" w:eastAsia="SimSun" w:hAnsi="SimSun" w:cs="SimSun" w:hint="eastAsia"/>
                <w:sz w:val="20"/>
              </w:rPr>
              <w:t>€</w:t>
            </w:r>
          </w:p>
        </w:tc>
        <w:tc>
          <w:tcPr>
            <w:tcW w:w="1400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 xml:space="preserve">541.29 </w:t>
            </w:r>
            <w:r w:rsidRPr="00E8050D">
              <w:rPr>
                <w:rFonts w:ascii="SimSun" w:eastAsia="SimSun" w:hAnsi="SimSun" w:cs="SimSun" w:hint="eastAsia"/>
                <w:sz w:val="20"/>
              </w:rPr>
              <w:t>€</w:t>
            </w:r>
          </w:p>
        </w:tc>
        <w:tc>
          <w:tcPr>
            <w:tcW w:w="1400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 xml:space="preserve">384.93 </w:t>
            </w:r>
            <w:r w:rsidRPr="00E8050D">
              <w:rPr>
                <w:rFonts w:ascii="SimSun" w:eastAsia="SimSun" w:hAnsi="SimSun" w:cs="SimSun" w:hint="eastAsia"/>
                <w:sz w:val="20"/>
              </w:rPr>
              <w:t>€</w:t>
            </w:r>
          </w:p>
        </w:tc>
      </w:tr>
    </w:tbl>
    <w:p w:rsidR="000D65B1" w:rsidRPr="00E8050D" w:rsidRDefault="000D65B1">
      <w:pPr>
        <w:spacing w:after="0" w:line="100" w:lineRule="exact"/>
        <w:jc w:val="both"/>
        <w:rPr>
          <w:rFonts w:ascii="FZKai-Z03S" w:eastAsia="FZKai-Z03S" w:hint="eastAsia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2"/>
        <w:gridCol w:w="1400"/>
        <w:gridCol w:w="1400"/>
        <w:gridCol w:w="1400"/>
        <w:gridCol w:w="1400"/>
      </w:tblGrid>
      <w:tr w:rsidR="000D65B1" w:rsidRPr="00E8050D" w:rsidTr="00E8050D">
        <w:trPr>
          <w:trHeight w:val="400"/>
        </w:trPr>
        <w:tc>
          <w:tcPr>
            <w:tcW w:w="1292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日　期</w:t>
            </w:r>
          </w:p>
        </w:tc>
        <w:tc>
          <w:tcPr>
            <w:tcW w:w="1400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4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400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9/11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400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18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400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23/25</w:t>
            </w:r>
            <w:r w:rsidRPr="00E8050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</w:tr>
      <w:tr w:rsidR="000D65B1" w:rsidRPr="00E8050D" w:rsidTr="00E8050D">
        <w:trPr>
          <w:trHeight w:val="400"/>
        </w:trPr>
        <w:tc>
          <w:tcPr>
            <w:tcW w:w="1292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福音性查经</w:t>
            </w:r>
          </w:p>
        </w:tc>
        <w:tc>
          <w:tcPr>
            <w:tcW w:w="1400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10</w:t>
            </w:r>
          </w:p>
        </w:tc>
        <w:tc>
          <w:tcPr>
            <w:tcW w:w="1400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16</w:t>
            </w:r>
          </w:p>
        </w:tc>
        <w:tc>
          <w:tcPr>
            <w:tcW w:w="1400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8</w:t>
            </w:r>
          </w:p>
        </w:tc>
        <w:tc>
          <w:tcPr>
            <w:tcW w:w="1400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9</w:t>
            </w:r>
          </w:p>
        </w:tc>
      </w:tr>
      <w:tr w:rsidR="000D65B1" w:rsidRPr="00E8050D" w:rsidTr="00E8050D">
        <w:trPr>
          <w:trHeight w:val="400"/>
        </w:trPr>
        <w:tc>
          <w:tcPr>
            <w:tcW w:w="1292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线上查经班</w:t>
            </w:r>
          </w:p>
        </w:tc>
        <w:tc>
          <w:tcPr>
            <w:tcW w:w="1400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-</w:t>
            </w:r>
          </w:p>
        </w:tc>
        <w:tc>
          <w:tcPr>
            <w:tcW w:w="1400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13</w:t>
            </w:r>
          </w:p>
        </w:tc>
        <w:tc>
          <w:tcPr>
            <w:tcW w:w="1400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-</w:t>
            </w:r>
          </w:p>
        </w:tc>
        <w:tc>
          <w:tcPr>
            <w:tcW w:w="1400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11</w:t>
            </w:r>
          </w:p>
        </w:tc>
      </w:tr>
    </w:tbl>
    <w:p w:rsidR="000D65B1" w:rsidRPr="00E8050D" w:rsidRDefault="000D65B1">
      <w:pPr>
        <w:spacing w:after="0" w:line="200" w:lineRule="exact"/>
        <w:jc w:val="both"/>
        <w:rPr>
          <w:rFonts w:ascii="FZKai-Z03S" w:eastAsia="FZKai-Z03S" w:hint="eastAsia"/>
        </w:rPr>
      </w:pPr>
    </w:p>
    <w:p w:rsidR="000D65B1" w:rsidRPr="00E8050D" w:rsidRDefault="000A208A">
      <w:pPr>
        <w:spacing w:after="0" w:line="240" w:lineRule="exact"/>
        <w:rPr>
          <w:rFonts w:ascii="FZKai-Z03S" w:eastAsia="FZKai-Z03S" w:hint="eastAsia"/>
          <w:lang w:eastAsia="zh-CN"/>
        </w:rPr>
      </w:pPr>
      <w:r w:rsidRPr="00E8050D">
        <w:rPr>
          <w:rStyle w:val="FontTitleBigStyle"/>
          <w:rFonts w:ascii="FZKai-Z03S" w:eastAsia="FZKai-Z03S" w:hint="eastAsia"/>
          <w:b/>
          <w:sz w:val="24"/>
          <w:lang w:eastAsia="zh-CN"/>
        </w:rPr>
        <w:t>财务报告（单位：</w:t>
      </w:r>
      <w:r w:rsidRPr="00E8050D">
        <w:rPr>
          <w:rStyle w:val="FontTitleBigStyle"/>
          <w:rFonts w:ascii="FZKai-Z03S" w:eastAsia="FZKai-Z03S" w:hint="eastAsia"/>
          <w:b/>
          <w:sz w:val="24"/>
          <w:lang w:eastAsia="zh-CN"/>
        </w:rPr>
        <w:t>EUR</w:t>
      </w:r>
      <w:r w:rsidRPr="00E8050D">
        <w:rPr>
          <w:rStyle w:val="FontTitleBigStyle"/>
          <w:rFonts w:ascii="FZKai-Z03S" w:eastAsia="FZKai-Z03S" w:hint="eastAsia"/>
          <w:b/>
          <w:sz w:val="24"/>
          <w:lang w:eastAsia="zh-CN"/>
        </w:rPr>
        <w:t>）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2059"/>
        <w:gridCol w:w="1972"/>
        <w:gridCol w:w="1909"/>
      </w:tblGrid>
      <w:tr w:rsidR="000D65B1" w:rsidRPr="00E8050D" w:rsidTr="00E8050D">
        <w:trPr>
          <w:trHeight w:val="400"/>
        </w:trPr>
        <w:tc>
          <w:tcPr>
            <w:tcW w:w="7637" w:type="dxa"/>
            <w:gridSpan w:val="2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  <w:b/>
              </w:rPr>
            </w:pPr>
            <w:proofErr w:type="spellStart"/>
            <w:r w:rsidRPr="00E8050D">
              <w:rPr>
                <w:rFonts w:ascii="FZKai-Z03S" w:eastAsia="FZKai-Z03S" w:hAnsi="FZShuSong-Z01S" w:hint="eastAsia"/>
                <w:b/>
                <w:sz w:val="20"/>
              </w:rPr>
              <w:t>进项</w:t>
            </w:r>
            <w:proofErr w:type="spellEnd"/>
          </w:p>
        </w:tc>
        <w:tc>
          <w:tcPr>
            <w:tcW w:w="7637" w:type="dxa"/>
            <w:gridSpan w:val="2"/>
          </w:tcPr>
          <w:p w:rsidR="000D65B1" w:rsidRPr="00E8050D" w:rsidRDefault="000D65B1">
            <w:pPr>
              <w:spacing w:line="240" w:lineRule="exact"/>
              <w:jc w:val="right"/>
              <w:rPr>
                <w:rFonts w:ascii="FZKai-Z03S" w:eastAsia="FZKai-Z03S" w:hint="eastAsia"/>
              </w:rPr>
            </w:pPr>
          </w:p>
        </w:tc>
      </w:tr>
      <w:tr w:rsidR="000D65B1" w:rsidRPr="00E8050D" w:rsidTr="00E8050D">
        <w:trPr>
          <w:trHeight w:val="400"/>
        </w:trPr>
        <w:tc>
          <w:tcPr>
            <w:tcW w:w="7637" w:type="dxa"/>
            <w:gridSpan w:val="2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主日敬拜奉献</w:t>
            </w:r>
          </w:p>
        </w:tc>
        <w:tc>
          <w:tcPr>
            <w:tcW w:w="7637" w:type="dxa"/>
            <w:gridSpan w:val="2"/>
          </w:tcPr>
          <w:p w:rsidR="000D65B1" w:rsidRPr="00E8050D" w:rsidRDefault="000A208A">
            <w:pPr>
              <w:spacing w:line="240" w:lineRule="exact"/>
              <w:jc w:val="righ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+1,612.88</w:t>
            </w:r>
          </w:p>
        </w:tc>
      </w:tr>
      <w:tr w:rsidR="000D65B1" w:rsidRPr="00E8050D" w:rsidTr="00E8050D">
        <w:trPr>
          <w:trHeight w:val="400"/>
        </w:trPr>
        <w:tc>
          <w:tcPr>
            <w:tcW w:w="7637" w:type="dxa"/>
            <w:gridSpan w:val="2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主日敬拜奉献</w:t>
            </w:r>
          </w:p>
        </w:tc>
        <w:tc>
          <w:tcPr>
            <w:tcW w:w="7637" w:type="dxa"/>
            <w:gridSpan w:val="2"/>
          </w:tcPr>
          <w:p w:rsidR="000D65B1" w:rsidRPr="00E8050D" w:rsidRDefault="000A208A">
            <w:pPr>
              <w:spacing w:line="240" w:lineRule="exact"/>
              <w:jc w:val="righ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+1,612.88</w:t>
            </w:r>
          </w:p>
        </w:tc>
      </w:tr>
      <w:tr w:rsidR="000D65B1" w:rsidRPr="00E8050D" w:rsidTr="00E8050D">
        <w:trPr>
          <w:trHeight w:val="400"/>
        </w:trPr>
        <w:tc>
          <w:tcPr>
            <w:tcW w:w="7637" w:type="dxa"/>
            <w:gridSpan w:val="2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主日敬拜奉献</w:t>
            </w:r>
          </w:p>
        </w:tc>
        <w:tc>
          <w:tcPr>
            <w:tcW w:w="7637" w:type="dxa"/>
            <w:gridSpan w:val="2"/>
          </w:tcPr>
          <w:p w:rsidR="000D65B1" w:rsidRPr="00E8050D" w:rsidRDefault="000A208A">
            <w:pPr>
              <w:spacing w:line="240" w:lineRule="exact"/>
              <w:jc w:val="righ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+1,612.88</w:t>
            </w:r>
          </w:p>
        </w:tc>
      </w:tr>
      <w:tr w:rsidR="000D65B1" w:rsidRPr="00E8050D" w:rsidTr="00E8050D">
        <w:trPr>
          <w:trHeight w:val="400"/>
        </w:trPr>
        <w:tc>
          <w:tcPr>
            <w:tcW w:w="7637" w:type="dxa"/>
            <w:gridSpan w:val="2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  <w:b/>
              </w:rPr>
            </w:pPr>
            <w:r w:rsidRPr="00E8050D">
              <w:rPr>
                <w:rFonts w:ascii="FZKai-Z03S" w:eastAsia="FZKai-Z03S" w:hAnsi="FZShuSong-Z01S" w:hint="eastAsia"/>
                <w:b/>
                <w:sz w:val="20"/>
              </w:rPr>
              <w:t>支出</w:t>
            </w:r>
          </w:p>
        </w:tc>
        <w:tc>
          <w:tcPr>
            <w:tcW w:w="7637" w:type="dxa"/>
            <w:gridSpan w:val="2"/>
          </w:tcPr>
          <w:p w:rsidR="000D65B1" w:rsidRPr="00E8050D" w:rsidRDefault="000D65B1">
            <w:pPr>
              <w:spacing w:line="240" w:lineRule="exact"/>
              <w:jc w:val="right"/>
              <w:rPr>
                <w:rFonts w:ascii="FZKai-Z03S" w:eastAsia="FZKai-Z03S" w:hint="eastAsia"/>
              </w:rPr>
            </w:pPr>
          </w:p>
        </w:tc>
      </w:tr>
      <w:tr w:rsidR="000D65B1" w:rsidRPr="00E8050D" w:rsidTr="00E8050D">
        <w:trPr>
          <w:trHeight w:val="400"/>
        </w:trPr>
        <w:tc>
          <w:tcPr>
            <w:tcW w:w="7637" w:type="dxa"/>
            <w:gridSpan w:val="2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奉献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FMCD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吴牧师德国宣教事工</w:t>
            </w:r>
          </w:p>
        </w:tc>
        <w:tc>
          <w:tcPr>
            <w:tcW w:w="7637" w:type="dxa"/>
            <w:gridSpan w:val="2"/>
          </w:tcPr>
          <w:p w:rsidR="000D65B1" w:rsidRPr="00E8050D" w:rsidRDefault="000A208A">
            <w:pPr>
              <w:spacing w:line="240" w:lineRule="exact"/>
              <w:jc w:val="righ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-3,000.00</w:t>
            </w:r>
          </w:p>
        </w:tc>
      </w:tr>
      <w:tr w:rsidR="000D65B1" w:rsidRPr="00E8050D" w:rsidTr="00E8050D">
        <w:trPr>
          <w:trHeight w:val="400"/>
        </w:trPr>
        <w:tc>
          <w:tcPr>
            <w:tcW w:w="7637" w:type="dxa"/>
            <w:gridSpan w:val="2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奉献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FMCD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吴牧师德国宣教事工</w:t>
            </w:r>
          </w:p>
        </w:tc>
        <w:tc>
          <w:tcPr>
            <w:tcW w:w="7637" w:type="dxa"/>
            <w:gridSpan w:val="2"/>
          </w:tcPr>
          <w:p w:rsidR="000D65B1" w:rsidRPr="00E8050D" w:rsidRDefault="000A208A">
            <w:pPr>
              <w:spacing w:line="240" w:lineRule="exact"/>
              <w:jc w:val="righ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-3,000.00</w:t>
            </w:r>
          </w:p>
        </w:tc>
      </w:tr>
      <w:tr w:rsidR="000D65B1" w:rsidRPr="00E8050D" w:rsidTr="00E8050D">
        <w:trPr>
          <w:trHeight w:val="400"/>
        </w:trPr>
        <w:tc>
          <w:tcPr>
            <w:tcW w:w="7637" w:type="dxa"/>
            <w:gridSpan w:val="2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奉献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FMCD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吴牧师德国宣教事工</w:t>
            </w:r>
          </w:p>
        </w:tc>
        <w:tc>
          <w:tcPr>
            <w:tcW w:w="7637" w:type="dxa"/>
            <w:gridSpan w:val="2"/>
          </w:tcPr>
          <w:p w:rsidR="000D65B1" w:rsidRPr="00E8050D" w:rsidRDefault="000A208A">
            <w:pPr>
              <w:spacing w:line="240" w:lineRule="exact"/>
              <w:jc w:val="righ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-3,000.00</w:t>
            </w:r>
          </w:p>
        </w:tc>
      </w:tr>
      <w:tr w:rsidR="000D65B1" w:rsidRPr="00E8050D" w:rsidTr="00E8050D">
        <w:trPr>
          <w:trHeight w:val="400"/>
        </w:trPr>
        <w:tc>
          <w:tcPr>
            <w:tcW w:w="3818" w:type="dxa"/>
            <w:tcBorders>
              <w:bottom w:val="single" w:sz="4" w:space="0" w:color="auto"/>
            </w:tcBorders>
          </w:tcPr>
          <w:p w:rsidR="000D65B1" w:rsidRPr="00E8050D" w:rsidRDefault="000D65B1">
            <w:pPr>
              <w:spacing w:line="240" w:lineRule="exact"/>
              <w:rPr>
                <w:rFonts w:ascii="FZKai-Z03S" w:eastAsia="FZKai-Z03S" w:hint="eastAsia"/>
              </w:rPr>
            </w:pPr>
          </w:p>
        </w:tc>
        <w:tc>
          <w:tcPr>
            <w:tcW w:w="3818" w:type="dxa"/>
            <w:tcBorders>
              <w:bottom w:val="single" w:sz="4" w:space="0" w:color="auto"/>
            </w:tcBorders>
          </w:tcPr>
          <w:p w:rsidR="000D65B1" w:rsidRPr="00E8050D" w:rsidRDefault="000A208A">
            <w:pPr>
              <w:spacing w:line="240" w:lineRule="exact"/>
              <w:jc w:val="right"/>
              <w:rPr>
                <w:rFonts w:ascii="FZKai-Z03S" w:eastAsia="FZKai-Z03S" w:hint="eastAsia"/>
                <w:b/>
              </w:rPr>
            </w:pPr>
            <w:r w:rsidRPr="00E8050D">
              <w:rPr>
                <w:rFonts w:ascii="FZKai-Z03S" w:eastAsia="FZKai-Z03S" w:hAnsi="FZShuSong-Z01S" w:hint="eastAsia"/>
                <w:b/>
                <w:sz w:val="20"/>
              </w:rPr>
              <w:t>总进</w:t>
            </w:r>
          </w:p>
        </w:tc>
        <w:tc>
          <w:tcPr>
            <w:tcW w:w="3818" w:type="dxa"/>
            <w:tcBorders>
              <w:bottom w:val="single" w:sz="4" w:space="0" w:color="auto"/>
            </w:tcBorders>
          </w:tcPr>
          <w:p w:rsidR="000D65B1" w:rsidRPr="00E8050D" w:rsidRDefault="000A208A">
            <w:pPr>
              <w:spacing w:line="240" w:lineRule="exact"/>
              <w:jc w:val="right"/>
              <w:rPr>
                <w:rFonts w:ascii="FZKai-Z03S" w:eastAsia="FZKai-Z03S" w:hint="eastAsia"/>
                <w:b/>
              </w:rPr>
            </w:pPr>
            <w:r w:rsidRPr="00E8050D">
              <w:rPr>
                <w:rFonts w:ascii="FZKai-Z03S" w:eastAsia="FZKai-Z03S" w:hAnsi="FZShuSong-Z01S" w:hint="eastAsia"/>
                <w:b/>
                <w:sz w:val="20"/>
              </w:rPr>
              <w:t>总支</w:t>
            </w:r>
          </w:p>
        </w:tc>
        <w:tc>
          <w:tcPr>
            <w:tcW w:w="3818" w:type="dxa"/>
            <w:tcBorders>
              <w:bottom w:val="single" w:sz="4" w:space="0" w:color="auto"/>
            </w:tcBorders>
          </w:tcPr>
          <w:p w:rsidR="000D65B1" w:rsidRPr="00E8050D" w:rsidRDefault="000A208A">
            <w:pPr>
              <w:spacing w:line="240" w:lineRule="exact"/>
              <w:jc w:val="right"/>
              <w:rPr>
                <w:rFonts w:ascii="FZKai-Z03S" w:eastAsia="FZKai-Z03S" w:hint="eastAsia"/>
                <w:b/>
              </w:rPr>
            </w:pPr>
            <w:r w:rsidRPr="00E8050D">
              <w:rPr>
                <w:rFonts w:ascii="FZKai-Z03S" w:eastAsia="FZKai-Z03S" w:hAnsi="FZShuSong-Z01S" w:hint="eastAsia"/>
                <w:b/>
                <w:sz w:val="20"/>
              </w:rPr>
              <w:t>结余</w:t>
            </w:r>
          </w:p>
        </w:tc>
      </w:tr>
      <w:tr w:rsidR="000D65B1" w:rsidRPr="00E8050D" w:rsidTr="00E8050D">
        <w:trPr>
          <w:trHeight w:val="400"/>
        </w:trPr>
        <w:tc>
          <w:tcPr>
            <w:tcW w:w="3818" w:type="dxa"/>
            <w:tcBorders>
              <w:top w:val="single" w:sz="4" w:space="0" w:color="auto"/>
            </w:tcBorders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2022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年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11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月份</w:t>
            </w:r>
          </w:p>
        </w:tc>
        <w:tc>
          <w:tcPr>
            <w:tcW w:w="3818" w:type="dxa"/>
            <w:tcBorders>
              <w:top w:val="single" w:sz="4" w:space="0" w:color="auto"/>
            </w:tcBorders>
          </w:tcPr>
          <w:p w:rsidR="000D65B1" w:rsidRPr="00E8050D" w:rsidRDefault="000A208A">
            <w:pPr>
              <w:spacing w:line="240" w:lineRule="exact"/>
              <w:jc w:val="righ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+11,362.39</w:t>
            </w:r>
          </w:p>
        </w:tc>
        <w:tc>
          <w:tcPr>
            <w:tcW w:w="3818" w:type="dxa"/>
            <w:tcBorders>
              <w:top w:val="single" w:sz="4" w:space="0" w:color="auto"/>
            </w:tcBorders>
          </w:tcPr>
          <w:p w:rsidR="000D65B1" w:rsidRPr="00E8050D" w:rsidRDefault="000A208A">
            <w:pPr>
              <w:spacing w:line="240" w:lineRule="exact"/>
              <w:jc w:val="righ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-12,933.49</w:t>
            </w:r>
          </w:p>
        </w:tc>
        <w:tc>
          <w:tcPr>
            <w:tcW w:w="3818" w:type="dxa"/>
            <w:tcBorders>
              <w:top w:val="single" w:sz="4" w:space="0" w:color="auto"/>
            </w:tcBorders>
          </w:tcPr>
          <w:p w:rsidR="000D65B1" w:rsidRPr="00E8050D" w:rsidRDefault="000A208A">
            <w:pPr>
              <w:spacing w:line="240" w:lineRule="exact"/>
              <w:jc w:val="righ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-1,571.10</w:t>
            </w:r>
          </w:p>
        </w:tc>
      </w:tr>
      <w:tr w:rsidR="000D65B1" w:rsidRPr="00E8050D" w:rsidTr="00E8050D">
        <w:trPr>
          <w:trHeight w:val="400"/>
        </w:trPr>
        <w:tc>
          <w:tcPr>
            <w:tcW w:w="3818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2022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年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11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月份</w:t>
            </w:r>
          </w:p>
        </w:tc>
        <w:tc>
          <w:tcPr>
            <w:tcW w:w="3818" w:type="dxa"/>
          </w:tcPr>
          <w:p w:rsidR="000D65B1" w:rsidRPr="00E8050D" w:rsidRDefault="000A208A">
            <w:pPr>
              <w:spacing w:line="240" w:lineRule="exact"/>
              <w:jc w:val="righ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+11,362.39</w:t>
            </w:r>
          </w:p>
        </w:tc>
        <w:tc>
          <w:tcPr>
            <w:tcW w:w="3818" w:type="dxa"/>
          </w:tcPr>
          <w:p w:rsidR="000D65B1" w:rsidRPr="00E8050D" w:rsidRDefault="000A208A">
            <w:pPr>
              <w:spacing w:line="240" w:lineRule="exact"/>
              <w:jc w:val="righ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-12,933.49</w:t>
            </w:r>
          </w:p>
        </w:tc>
        <w:tc>
          <w:tcPr>
            <w:tcW w:w="3818" w:type="dxa"/>
          </w:tcPr>
          <w:p w:rsidR="000D65B1" w:rsidRPr="00E8050D" w:rsidRDefault="000A208A">
            <w:pPr>
              <w:spacing w:line="240" w:lineRule="exact"/>
              <w:jc w:val="righ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-1,571.10</w:t>
            </w:r>
          </w:p>
        </w:tc>
      </w:tr>
    </w:tbl>
    <w:p w:rsidR="000D65B1" w:rsidRPr="00E8050D" w:rsidRDefault="000A208A">
      <w:pPr>
        <w:spacing w:after="0" w:line="200" w:lineRule="exact"/>
        <w:rPr>
          <w:rFonts w:ascii="FZKai-Z03S" w:eastAsia="FZKai-Z03S" w:hint="eastAsia"/>
          <w:lang w:eastAsia="zh-CN"/>
        </w:rPr>
      </w:pPr>
      <w:r w:rsidRPr="00E8050D">
        <w:rPr>
          <w:rStyle w:val="FontBodyStyle"/>
          <w:rFonts w:ascii="FZKai-Z03S" w:eastAsia="FZKai-Z03S" w:hint="eastAsia"/>
          <w:sz w:val="18"/>
          <w:lang w:eastAsia="zh-CN"/>
        </w:rPr>
        <w:t xml:space="preserve">* 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堂址维护基金：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8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月提拨金为</w:t>
      </w:r>
      <w:proofErr w:type="gramStart"/>
      <w:r w:rsidRPr="00E8050D">
        <w:rPr>
          <w:rStyle w:val="FontBodyStyle"/>
          <w:rFonts w:ascii="FZKai-Z03S" w:eastAsia="FZKai-Z03S" w:hint="eastAsia"/>
          <w:sz w:val="18"/>
          <w:lang w:eastAsia="zh-CN"/>
        </w:rPr>
        <w:t>500.00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欧。至</w:t>
      </w:r>
      <w:proofErr w:type="gramEnd"/>
      <w:r w:rsidRPr="00E8050D">
        <w:rPr>
          <w:rStyle w:val="FontBodyStyle"/>
          <w:rFonts w:ascii="FZKai-Z03S" w:eastAsia="FZKai-Z03S" w:hint="eastAsia"/>
          <w:sz w:val="18"/>
          <w:lang w:eastAsia="zh-CN"/>
        </w:rPr>
        <w:t>8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月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31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日止，总进为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671,397.77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欧，总支为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-630,998.66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欧，结余为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40,399.11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欧。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br/>
        <w:t xml:space="preserve">* 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神学教育基金：至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8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月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31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日止，结余为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5,797.58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>欧。</w:t>
      </w:r>
      <w:r w:rsidRPr="00E8050D">
        <w:rPr>
          <w:rStyle w:val="FontBodyStyle"/>
          <w:rFonts w:ascii="FZKai-Z03S" w:eastAsia="FZKai-Z03S" w:hint="eastAsia"/>
          <w:sz w:val="18"/>
          <w:lang w:eastAsia="zh-CN"/>
        </w:rPr>
        <w:t xml:space="preserve"> </w:t>
      </w:r>
    </w:p>
    <w:p w:rsidR="000D65B1" w:rsidRPr="00E8050D" w:rsidRDefault="000D65B1">
      <w:pPr>
        <w:spacing w:after="0" w:line="200" w:lineRule="exact"/>
        <w:jc w:val="both"/>
        <w:rPr>
          <w:rFonts w:ascii="FZKai-Z03S" w:eastAsia="FZKai-Z03S" w:hint="eastAsia"/>
          <w:lang w:eastAsia="zh-CN"/>
        </w:rPr>
      </w:pPr>
    </w:p>
    <w:p w:rsidR="000D65B1" w:rsidRPr="00E8050D" w:rsidRDefault="000A208A">
      <w:pPr>
        <w:spacing w:after="0" w:line="240" w:lineRule="exact"/>
        <w:rPr>
          <w:rFonts w:ascii="FZKai-Z03S" w:eastAsia="FZKai-Z03S" w:hint="eastAsia"/>
          <w:lang w:eastAsia="zh-CN"/>
        </w:rPr>
      </w:pPr>
      <w:r w:rsidRPr="00E8050D">
        <w:rPr>
          <w:rStyle w:val="FontTitleBigStyle"/>
          <w:rFonts w:ascii="FZKai-Z03S" w:eastAsia="FZKai-Z03S" w:hint="eastAsia"/>
          <w:b/>
          <w:sz w:val="24"/>
          <w:lang w:eastAsia="zh-CN"/>
        </w:rPr>
        <w:t>教会牧者执事联络电话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"/>
        <w:gridCol w:w="1297"/>
        <w:gridCol w:w="1451"/>
        <w:gridCol w:w="1243"/>
        <w:gridCol w:w="141"/>
        <w:gridCol w:w="993"/>
        <w:gridCol w:w="1449"/>
      </w:tblGrid>
      <w:tr w:rsidR="000D65B1" w:rsidRPr="00E8050D" w:rsidTr="00E8050D">
        <w:trPr>
          <w:trHeight w:val="360"/>
        </w:trPr>
        <w:tc>
          <w:tcPr>
            <w:tcW w:w="2376" w:type="dxa"/>
            <w:gridSpan w:val="2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  <w:b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b/>
                <w:sz w:val="18"/>
                <w:lang w:eastAsia="zh-CN"/>
              </w:rPr>
              <w:t>吴振忠牧师温淑芳师母</w:t>
            </w:r>
          </w:p>
        </w:tc>
        <w:tc>
          <w:tcPr>
            <w:tcW w:w="1451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04068860416</w:t>
            </w:r>
          </w:p>
        </w:tc>
        <w:tc>
          <w:tcPr>
            <w:tcW w:w="1384" w:type="dxa"/>
            <w:gridSpan w:val="2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E8050D">
              <w:rPr>
                <w:rFonts w:ascii="FZKai-Z03S" w:eastAsia="FZKai-Z03S" w:hAnsi="FZShuSong-Z01S" w:hint="eastAsia"/>
                <w:b/>
                <w:sz w:val="18"/>
              </w:rPr>
              <w:t>管惠萍牧师</w:t>
            </w:r>
          </w:p>
        </w:tc>
        <w:tc>
          <w:tcPr>
            <w:tcW w:w="2442" w:type="dxa"/>
            <w:gridSpan w:val="2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04076900694</w:t>
            </w:r>
          </w:p>
        </w:tc>
      </w:tr>
      <w:tr w:rsidR="000D65B1" w:rsidRPr="00E8050D" w:rsidTr="00E8050D">
        <w:trPr>
          <w:trHeight w:val="360"/>
        </w:trPr>
        <w:tc>
          <w:tcPr>
            <w:tcW w:w="2376" w:type="dxa"/>
            <w:gridSpan w:val="2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  <w:b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b/>
                <w:sz w:val="18"/>
                <w:lang w:eastAsia="zh-CN"/>
              </w:rPr>
              <w:t>校园事工宣教士吴雨洁</w:t>
            </w:r>
          </w:p>
        </w:tc>
        <w:tc>
          <w:tcPr>
            <w:tcW w:w="2694" w:type="dxa"/>
            <w:gridSpan w:val="2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015753937836</w:t>
            </w:r>
          </w:p>
        </w:tc>
        <w:tc>
          <w:tcPr>
            <w:tcW w:w="2583" w:type="dxa"/>
            <w:gridSpan w:val="3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青少年事工宣教士葛美恩</w:t>
            </w:r>
          </w:p>
        </w:tc>
      </w:tr>
      <w:tr w:rsidR="000D65B1" w:rsidRPr="00E8050D" w:rsidTr="00E8050D">
        <w:trPr>
          <w:trHeight w:val="360"/>
        </w:trPr>
        <w:tc>
          <w:tcPr>
            <w:tcW w:w="1079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E8050D">
              <w:rPr>
                <w:rFonts w:ascii="FZKai-Z03S" w:eastAsia="FZKai-Z03S" w:hAnsi="FZShuSong-Z01S" w:hint="eastAsia"/>
                <w:b/>
                <w:sz w:val="18"/>
              </w:rPr>
              <w:t>主　席</w:t>
            </w:r>
          </w:p>
        </w:tc>
        <w:tc>
          <w:tcPr>
            <w:tcW w:w="1297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王　榛弟兄</w:t>
            </w:r>
          </w:p>
        </w:tc>
        <w:tc>
          <w:tcPr>
            <w:tcW w:w="1451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01796843477</w:t>
            </w:r>
          </w:p>
        </w:tc>
        <w:tc>
          <w:tcPr>
            <w:tcW w:w="1243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E8050D">
              <w:rPr>
                <w:rFonts w:ascii="FZKai-Z03S" w:eastAsia="FZKai-Z03S" w:hAnsi="FZShuSong-Z01S" w:hint="eastAsia"/>
                <w:b/>
                <w:sz w:val="18"/>
              </w:rPr>
              <w:t>财务组</w:t>
            </w:r>
          </w:p>
        </w:tc>
        <w:tc>
          <w:tcPr>
            <w:tcW w:w="1134" w:type="dxa"/>
            <w:gridSpan w:val="2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马内利弟兄</w:t>
            </w:r>
          </w:p>
        </w:tc>
        <w:tc>
          <w:tcPr>
            <w:tcW w:w="1449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017655495554</w:t>
            </w:r>
          </w:p>
        </w:tc>
      </w:tr>
      <w:tr w:rsidR="000D65B1" w:rsidRPr="00E8050D" w:rsidTr="00E8050D">
        <w:trPr>
          <w:trHeight w:val="360"/>
        </w:trPr>
        <w:tc>
          <w:tcPr>
            <w:tcW w:w="1079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E8050D">
              <w:rPr>
                <w:rFonts w:ascii="FZKai-Z03S" w:eastAsia="FZKai-Z03S" w:hAnsi="FZShuSong-Z01S" w:hint="eastAsia"/>
                <w:b/>
                <w:sz w:val="18"/>
              </w:rPr>
              <w:t>秘　书</w:t>
            </w:r>
          </w:p>
        </w:tc>
        <w:tc>
          <w:tcPr>
            <w:tcW w:w="1297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施　逸弟兄</w:t>
            </w:r>
          </w:p>
        </w:tc>
        <w:tc>
          <w:tcPr>
            <w:tcW w:w="1451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017662844246</w:t>
            </w:r>
          </w:p>
        </w:tc>
        <w:tc>
          <w:tcPr>
            <w:tcW w:w="1243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E8050D">
              <w:rPr>
                <w:rFonts w:ascii="FZKai-Z03S" w:eastAsia="FZKai-Z03S" w:hAnsi="FZShuSong-Z01S" w:hint="eastAsia"/>
                <w:b/>
                <w:sz w:val="18"/>
              </w:rPr>
              <w:t>服务组</w:t>
            </w:r>
          </w:p>
        </w:tc>
        <w:tc>
          <w:tcPr>
            <w:tcW w:w="1134" w:type="dxa"/>
            <w:gridSpan w:val="2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余余子姊妹</w:t>
            </w:r>
          </w:p>
        </w:tc>
        <w:tc>
          <w:tcPr>
            <w:tcW w:w="1449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01796852241</w:t>
            </w:r>
          </w:p>
        </w:tc>
      </w:tr>
      <w:tr w:rsidR="000D65B1" w:rsidRPr="00E8050D" w:rsidTr="00E8050D">
        <w:trPr>
          <w:trHeight w:val="360"/>
        </w:trPr>
        <w:tc>
          <w:tcPr>
            <w:tcW w:w="1079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E8050D">
              <w:rPr>
                <w:rFonts w:ascii="FZKai-Z03S" w:eastAsia="FZKai-Z03S" w:hAnsi="FZShuSong-Z01S" w:hint="eastAsia"/>
                <w:b/>
                <w:sz w:val="18"/>
              </w:rPr>
              <w:t>礼拜组</w:t>
            </w:r>
          </w:p>
        </w:tc>
        <w:tc>
          <w:tcPr>
            <w:tcW w:w="1297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李　帆弟兄</w:t>
            </w:r>
          </w:p>
        </w:tc>
        <w:tc>
          <w:tcPr>
            <w:tcW w:w="1451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017670728016</w:t>
            </w:r>
          </w:p>
        </w:tc>
        <w:tc>
          <w:tcPr>
            <w:tcW w:w="1243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E8050D">
              <w:rPr>
                <w:rFonts w:ascii="FZKai-Z03S" w:eastAsia="FZKai-Z03S" w:hAnsi="FZShuSong-Z01S" w:hint="eastAsia"/>
                <w:b/>
                <w:sz w:val="18"/>
              </w:rPr>
              <w:t>教育组</w:t>
            </w:r>
          </w:p>
        </w:tc>
        <w:tc>
          <w:tcPr>
            <w:tcW w:w="1134" w:type="dxa"/>
            <w:gridSpan w:val="2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赵海静姊妹</w:t>
            </w:r>
          </w:p>
        </w:tc>
        <w:tc>
          <w:tcPr>
            <w:tcW w:w="1449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01794186027</w:t>
            </w:r>
          </w:p>
        </w:tc>
      </w:tr>
      <w:tr w:rsidR="000D65B1" w:rsidRPr="00E8050D" w:rsidTr="00E8050D">
        <w:trPr>
          <w:trHeight w:val="360"/>
        </w:trPr>
        <w:tc>
          <w:tcPr>
            <w:tcW w:w="1079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E8050D">
              <w:rPr>
                <w:rFonts w:ascii="FZKai-Z03S" w:eastAsia="FZKai-Z03S" w:hAnsi="FZShuSong-Z01S" w:hint="eastAsia"/>
                <w:b/>
                <w:sz w:val="18"/>
              </w:rPr>
              <w:t>图书组</w:t>
            </w:r>
          </w:p>
        </w:tc>
        <w:tc>
          <w:tcPr>
            <w:tcW w:w="1297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邵　颢弟兄</w:t>
            </w:r>
          </w:p>
        </w:tc>
        <w:tc>
          <w:tcPr>
            <w:tcW w:w="1451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017634968872</w:t>
            </w:r>
          </w:p>
        </w:tc>
        <w:tc>
          <w:tcPr>
            <w:tcW w:w="1243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E8050D">
              <w:rPr>
                <w:rFonts w:ascii="FZKai-Z03S" w:eastAsia="FZKai-Z03S" w:hAnsi="FZShuSong-Z01S" w:hint="eastAsia"/>
                <w:b/>
                <w:sz w:val="18"/>
              </w:rPr>
              <w:t>福音事工组</w:t>
            </w:r>
          </w:p>
        </w:tc>
        <w:tc>
          <w:tcPr>
            <w:tcW w:w="1134" w:type="dxa"/>
            <w:gridSpan w:val="2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王泽宇弟兄</w:t>
            </w:r>
          </w:p>
        </w:tc>
        <w:tc>
          <w:tcPr>
            <w:tcW w:w="1449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015735390792</w:t>
            </w:r>
          </w:p>
        </w:tc>
      </w:tr>
      <w:tr w:rsidR="000D65B1" w:rsidRPr="00E8050D" w:rsidTr="00E8050D">
        <w:trPr>
          <w:trHeight w:val="360"/>
        </w:trPr>
        <w:tc>
          <w:tcPr>
            <w:tcW w:w="1079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E8050D">
              <w:rPr>
                <w:rFonts w:ascii="FZKai-Z03S" w:eastAsia="FZKai-Z03S" w:hAnsi="FZShuSong-Z01S" w:hint="eastAsia"/>
                <w:b/>
                <w:sz w:val="18"/>
              </w:rPr>
              <w:t>管堂组</w:t>
            </w:r>
          </w:p>
        </w:tc>
        <w:tc>
          <w:tcPr>
            <w:tcW w:w="1297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刘朗朗弟兄</w:t>
            </w:r>
          </w:p>
        </w:tc>
        <w:tc>
          <w:tcPr>
            <w:tcW w:w="1451" w:type="dxa"/>
          </w:tcPr>
          <w:p w:rsidR="000D65B1" w:rsidRPr="00E8050D" w:rsidRDefault="000A208A">
            <w:pPr>
              <w:spacing w:line="216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18"/>
              </w:rPr>
              <w:t>017664073888</w:t>
            </w:r>
          </w:p>
        </w:tc>
        <w:tc>
          <w:tcPr>
            <w:tcW w:w="1243" w:type="dxa"/>
          </w:tcPr>
          <w:p w:rsidR="000D65B1" w:rsidRPr="00E8050D" w:rsidRDefault="000D65B1">
            <w:pPr>
              <w:spacing w:line="216" w:lineRule="exact"/>
              <w:rPr>
                <w:rFonts w:ascii="FZKai-Z03S" w:eastAsia="FZKai-Z03S" w:hint="eastAsia"/>
              </w:rPr>
            </w:pPr>
          </w:p>
        </w:tc>
        <w:tc>
          <w:tcPr>
            <w:tcW w:w="1134" w:type="dxa"/>
            <w:gridSpan w:val="2"/>
          </w:tcPr>
          <w:p w:rsidR="000D65B1" w:rsidRPr="00E8050D" w:rsidRDefault="000D65B1">
            <w:pPr>
              <w:spacing w:line="216" w:lineRule="exact"/>
              <w:rPr>
                <w:rFonts w:ascii="FZKai-Z03S" w:eastAsia="FZKai-Z03S" w:hint="eastAsia"/>
              </w:rPr>
            </w:pPr>
          </w:p>
        </w:tc>
        <w:tc>
          <w:tcPr>
            <w:tcW w:w="1449" w:type="dxa"/>
          </w:tcPr>
          <w:p w:rsidR="000D65B1" w:rsidRPr="00E8050D" w:rsidRDefault="000D65B1">
            <w:pPr>
              <w:spacing w:line="216" w:lineRule="exact"/>
              <w:rPr>
                <w:rFonts w:ascii="FZKai-Z03S" w:eastAsia="FZKai-Z03S" w:hint="eastAsia"/>
              </w:rPr>
            </w:pPr>
          </w:p>
        </w:tc>
      </w:tr>
    </w:tbl>
    <w:p w:rsidR="000D65B1" w:rsidRPr="00E8050D" w:rsidRDefault="000D65B1">
      <w:pPr>
        <w:spacing w:after="0" w:line="200" w:lineRule="exact"/>
        <w:jc w:val="both"/>
        <w:rPr>
          <w:rFonts w:ascii="FZKai-Z03S" w:eastAsia="FZKai-Z03S" w:hint="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8"/>
        <w:gridCol w:w="3555"/>
      </w:tblGrid>
      <w:tr w:rsidR="000D65B1" w:rsidRPr="00E8050D" w:rsidTr="00E8050D">
        <w:trPr>
          <w:trHeight w:val="400"/>
        </w:trPr>
        <w:tc>
          <w:tcPr>
            <w:tcW w:w="7637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欢迎大家加入教会的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 xml:space="preserve">WhatsApp 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通知群组</w:t>
            </w:r>
          </w:p>
        </w:tc>
        <w:tc>
          <w:tcPr>
            <w:tcW w:w="7637" w:type="dxa"/>
          </w:tcPr>
          <w:p w:rsidR="000D65B1" w:rsidRPr="00E8050D" w:rsidRDefault="000D65B1">
            <w:pPr>
              <w:spacing w:line="240" w:lineRule="exact"/>
              <w:rPr>
                <w:rFonts w:ascii="FZKai-Z03S" w:eastAsia="FZKai-Z03S" w:hint="eastAsia"/>
                <w:lang w:eastAsia="zh-CN"/>
              </w:rPr>
            </w:pPr>
          </w:p>
        </w:tc>
      </w:tr>
      <w:tr w:rsidR="000D65B1" w:rsidRPr="00E8050D" w:rsidTr="00E8050D">
        <w:trPr>
          <w:trHeight w:val="400"/>
        </w:trPr>
        <w:tc>
          <w:tcPr>
            <w:tcW w:w="7637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bit.ly/</w:t>
            </w:r>
            <w:proofErr w:type="spellStart"/>
            <w:r w:rsidRPr="00E8050D">
              <w:rPr>
                <w:rFonts w:ascii="FZKai-Z03S" w:eastAsia="FZKai-Z03S" w:hAnsi="FZShuSong-Z01S" w:hint="eastAsia"/>
                <w:sz w:val="20"/>
              </w:rPr>
              <w:t>ccgh-whatsapp</w:t>
            </w:r>
            <w:proofErr w:type="spellEnd"/>
            <w:r w:rsidRPr="00E8050D">
              <w:rPr>
                <w:rFonts w:ascii="FZKai-Z03S" w:eastAsia="FZKai-Z03S" w:hAnsi="FZShuSong-Z01S" w:hint="eastAsia"/>
                <w:sz w:val="20"/>
              </w:rPr>
              <w:t xml:space="preserve"> </w:t>
            </w:r>
            <w:proofErr w:type="spellStart"/>
            <w:r w:rsidRPr="00E8050D">
              <w:rPr>
                <w:rFonts w:ascii="FZKai-Z03S" w:eastAsia="FZKai-Z03S" w:hAnsi="FZShuSong-Z01S" w:hint="eastAsia"/>
                <w:sz w:val="20"/>
              </w:rPr>
              <w:t>获得更多信息</w:t>
            </w:r>
            <w:proofErr w:type="spellEnd"/>
            <w:r w:rsidRPr="00E8050D">
              <w:rPr>
                <w:rFonts w:ascii="FZKai-Z03S" w:eastAsia="FZKai-Z03S" w:hAnsi="FZShuSong-Z01S" w:hint="eastAsia"/>
                <w:sz w:val="20"/>
              </w:rPr>
              <w:t xml:space="preserve"> </w:t>
            </w:r>
          </w:p>
        </w:tc>
        <w:tc>
          <w:tcPr>
            <w:tcW w:w="7637" w:type="dxa"/>
          </w:tcPr>
          <w:p w:rsidR="000D65B1" w:rsidRPr="00E8050D" w:rsidRDefault="000D65B1">
            <w:pPr>
              <w:spacing w:line="240" w:lineRule="exact"/>
              <w:rPr>
                <w:rFonts w:ascii="FZKai-Z03S" w:eastAsia="FZKai-Z03S" w:hint="eastAsia"/>
              </w:rPr>
            </w:pPr>
          </w:p>
        </w:tc>
      </w:tr>
    </w:tbl>
    <w:p w:rsidR="000D65B1" w:rsidRPr="00E8050D" w:rsidRDefault="000D65B1">
      <w:pPr>
        <w:spacing w:after="0" w:line="200" w:lineRule="exact"/>
        <w:jc w:val="both"/>
        <w:rPr>
          <w:rFonts w:ascii="FZKai-Z03S" w:eastAsia="FZKai-Z03S" w:hint="eastAsia"/>
        </w:rPr>
      </w:pPr>
    </w:p>
    <w:p w:rsidR="00E8050D" w:rsidRDefault="00E8050D">
      <w:pPr>
        <w:spacing w:before="400" w:after="40" w:line="240" w:lineRule="exact"/>
        <w:rPr>
          <w:rStyle w:val="FontTitleBigStyle"/>
          <w:rFonts w:ascii="FZKai-Z03S" w:eastAsia="FZKai-Z03S"/>
          <w:b/>
          <w:sz w:val="48"/>
        </w:rPr>
      </w:pPr>
    </w:p>
    <w:p w:rsidR="00E8050D" w:rsidRDefault="00E8050D">
      <w:pPr>
        <w:spacing w:before="400" w:after="40" w:line="240" w:lineRule="exact"/>
        <w:rPr>
          <w:rStyle w:val="FontTitleBigStyle"/>
          <w:rFonts w:ascii="FZKai-Z03S" w:eastAsia="FZKai-Z03S"/>
          <w:b/>
          <w:sz w:val="48"/>
        </w:rPr>
      </w:pPr>
    </w:p>
    <w:p w:rsidR="000D65B1" w:rsidRPr="00E8050D" w:rsidRDefault="000A208A" w:rsidP="000A208A">
      <w:pPr>
        <w:spacing w:before="120" w:after="40" w:line="240" w:lineRule="auto"/>
        <w:rPr>
          <w:rFonts w:ascii="FZKai-Z03S" w:eastAsia="FZKai-Z03S" w:hint="eastAsia"/>
          <w:lang w:eastAsia="zh-CN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19510A03">
            <wp:simplePos x="0" y="0"/>
            <wp:positionH relativeFrom="column">
              <wp:posOffset>3692525</wp:posOffset>
            </wp:positionH>
            <wp:positionV relativeFrom="paragraph">
              <wp:posOffset>-8255</wp:posOffset>
            </wp:positionV>
            <wp:extent cx="866140" cy="836295"/>
            <wp:effectExtent l="0" t="0" r="0" b="1905"/>
            <wp:wrapTight wrapText="bothSides">
              <wp:wrapPolygon edited="0">
                <wp:start x="0" y="0"/>
                <wp:lineTo x="0" y="21157"/>
                <wp:lineTo x="20903" y="21157"/>
                <wp:lineTo x="20903" y="0"/>
                <wp:lineTo x="0" y="0"/>
              </wp:wrapPolygon>
            </wp:wrapTight>
            <wp:docPr id="6" name="图片 1" descr="logo_col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logo_color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050D">
        <w:rPr>
          <w:rStyle w:val="FontTitleBigStyle"/>
          <w:rFonts w:ascii="FZKai-Z03S" w:eastAsia="FZKai-Z03S" w:hint="eastAsia"/>
          <w:b/>
          <w:sz w:val="48"/>
          <w:lang w:eastAsia="zh-CN"/>
        </w:rPr>
        <w:t>德国汉堡华人基督教会</w:t>
      </w:r>
    </w:p>
    <w:p w:rsidR="000D65B1" w:rsidRPr="00E8050D" w:rsidRDefault="000A208A">
      <w:pPr>
        <w:spacing w:before="160" w:after="40" w:line="20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BodyStyle"/>
          <w:rFonts w:ascii="FZKai-Z03S" w:eastAsia="FZKai-Z03S" w:hint="eastAsia"/>
          <w:sz w:val="24"/>
          <w:lang w:eastAsia="zh-CN"/>
        </w:rPr>
        <w:t>2023</w:t>
      </w:r>
      <w:r w:rsidRPr="00E8050D">
        <w:rPr>
          <w:rStyle w:val="FontBodyStyle"/>
          <w:rFonts w:ascii="FZKai-Z03S" w:eastAsia="FZKai-Z03S" w:hint="eastAsia"/>
          <w:sz w:val="24"/>
          <w:lang w:eastAsia="zh-CN"/>
        </w:rPr>
        <w:t>年</w:t>
      </w:r>
      <w:r w:rsidRPr="00E8050D">
        <w:rPr>
          <w:rStyle w:val="FontBodyStyle"/>
          <w:rFonts w:ascii="FZKai-Z03S" w:eastAsia="FZKai-Z03S" w:hint="eastAsia"/>
          <w:sz w:val="24"/>
          <w:lang w:eastAsia="zh-CN"/>
        </w:rPr>
        <w:t>4</w:t>
      </w:r>
      <w:r w:rsidRPr="00E8050D">
        <w:rPr>
          <w:rStyle w:val="FontBodyStyle"/>
          <w:rFonts w:ascii="FZKai-Z03S" w:eastAsia="FZKai-Z03S" w:hint="eastAsia"/>
          <w:sz w:val="24"/>
          <w:lang w:eastAsia="zh-CN"/>
        </w:rPr>
        <w:t>月份月报</w:t>
      </w:r>
    </w:p>
    <w:p w:rsidR="000D65B1" w:rsidRPr="00E8050D" w:rsidRDefault="000A208A">
      <w:pPr>
        <w:spacing w:before="100" w:after="40" w:line="20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BodyStyle"/>
          <w:rFonts w:ascii="FZKai-Z03S" w:eastAsia="FZKai-Z03S" w:hint="eastAsia"/>
          <w:sz w:val="26"/>
          <w:lang w:eastAsia="zh-CN"/>
        </w:rPr>
        <w:t>年度主题：复兴我灵、更新我心</w:t>
      </w:r>
    </w:p>
    <w:p w:rsidR="000D65B1" w:rsidRPr="00E8050D" w:rsidRDefault="000A208A">
      <w:pPr>
        <w:spacing w:after="0" w:line="300" w:lineRule="exact"/>
        <w:jc w:val="both"/>
        <w:rPr>
          <w:rFonts w:ascii="FZKai-Z03S" w:eastAsia="FZKai-Z03S" w:hint="eastAsia"/>
        </w:rPr>
      </w:pPr>
      <w:r w:rsidRPr="00E8050D">
        <w:rPr>
          <w:rStyle w:val="FontBodyStyle"/>
          <w:rFonts w:ascii="FZKai-Z03S" w:eastAsia="FZKai-Z03S" w:hint="eastAsia"/>
          <w:sz w:val="20"/>
          <w:lang w:eastAsia="zh-CN"/>
        </w:rPr>
        <w:t>我要使他们有合一的心，也要将新灵放在他们里面，又从他们肉体中除掉石心，赐给他们肉心，使他们顺从我的律例，谨守遵行我的典章。他们要作我的子民，我要作他们的　神。</w:t>
      </w:r>
      <w:r w:rsidRPr="00E8050D">
        <w:rPr>
          <w:rStyle w:val="FontBodyStyle"/>
          <w:rFonts w:ascii="FZKai-Z03S" w:eastAsia="FZKai-Z03S" w:hint="eastAsia"/>
          <w:sz w:val="20"/>
          <w:lang w:eastAsia="zh-CN"/>
        </w:rPr>
        <w:tab/>
      </w:r>
      <w:r w:rsidRPr="00E8050D">
        <w:rPr>
          <w:rStyle w:val="FontBodyStyle"/>
          <w:rFonts w:ascii="FZKai-Z03S" w:eastAsia="FZKai-Z03S" w:hint="eastAsia"/>
          <w:sz w:val="20"/>
          <w:lang w:eastAsia="zh-CN"/>
        </w:rPr>
        <w:tab/>
      </w:r>
      <w:r w:rsidRPr="00E8050D">
        <w:rPr>
          <w:rStyle w:val="FontBodyStyle"/>
          <w:rFonts w:ascii="FZKai-Z03S" w:eastAsia="FZKai-Z03S" w:hint="eastAsia"/>
          <w:sz w:val="20"/>
          <w:lang w:eastAsia="zh-CN"/>
        </w:rPr>
        <w:tab/>
      </w:r>
      <w:r w:rsidRPr="00E8050D">
        <w:rPr>
          <w:rStyle w:val="FontBodyStyle"/>
          <w:rFonts w:ascii="FZKai-Z03S" w:eastAsia="FZKai-Z03S" w:hint="eastAsia"/>
          <w:sz w:val="20"/>
          <w:lang w:eastAsia="zh-CN"/>
        </w:rPr>
        <w:tab/>
      </w:r>
      <w:r w:rsidRPr="00E8050D">
        <w:rPr>
          <w:rStyle w:val="FontBodyStyle"/>
          <w:rFonts w:ascii="FZKai-Z03S" w:eastAsia="FZKai-Z03S" w:hint="eastAsia"/>
          <w:sz w:val="20"/>
          <w:lang w:eastAsia="zh-CN"/>
        </w:rPr>
        <w:tab/>
      </w:r>
      <w:r w:rsidRPr="00E8050D">
        <w:rPr>
          <w:rStyle w:val="FontBodyStyle"/>
          <w:rFonts w:ascii="FZKai-Z03S" w:eastAsia="FZKai-Z03S" w:hint="eastAsia"/>
          <w:sz w:val="20"/>
          <w:lang w:eastAsia="zh-CN"/>
        </w:rPr>
        <w:tab/>
      </w:r>
      <w:r w:rsidR="00E8050D">
        <w:rPr>
          <w:rStyle w:val="FontBodyStyle"/>
          <w:rFonts w:ascii="FZKai-Z03S" w:eastAsia="FZKai-Z03S"/>
          <w:sz w:val="20"/>
          <w:lang w:eastAsia="zh-CN"/>
        </w:rPr>
        <w:t xml:space="preserve">           </w:t>
      </w:r>
      <w:r w:rsidRPr="00E8050D">
        <w:rPr>
          <w:rStyle w:val="FontBodyStyle"/>
          <w:rFonts w:ascii="FZKai-Z03S" w:eastAsia="FZKai-Z03S" w:hint="eastAsia"/>
          <w:b/>
          <w:sz w:val="20"/>
        </w:rPr>
        <w:t>以西结书</w:t>
      </w:r>
      <w:proofErr w:type="gramStart"/>
      <w:r w:rsidRPr="00E8050D">
        <w:rPr>
          <w:rStyle w:val="FontBodyStyle"/>
          <w:rFonts w:ascii="FZKai-Z03S" w:eastAsia="FZKai-Z03S" w:hint="eastAsia"/>
          <w:b/>
          <w:sz w:val="20"/>
        </w:rPr>
        <w:t>11 :</w:t>
      </w:r>
      <w:proofErr w:type="gramEnd"/>
      <w:r w:rsidRPr="00E8050D">
        <w:rPr>
          <w:rStyle w:val="FontBodyStyle"/>
          <w:rFonts w:ascii="FZKai-Z03S" w:eastAsia="FZKai-Z03S" w:hint="eastAsia"/>
          <w:b/>
          <w:sz w:val="20"/>
        </w:rPr>
        <w:t xml:space="preserve"> 19-20</w:t>
      </w:r>
    </w:p>
    <w:p w:rsidR="000D65B1" w:rsidRPr="00E8050D" w:rsidRDefault="000D65B1">
      <w:pPr>
        <w:spacing w:after="0" w:line="200" w:lineRule="exact"/>
        <w:jc w:val="both"/>
        <w:rPr>
          <w:rFonts w:ascii="FZKai-Z03S" w:eastAsia="FZKai-Z03S" w:hint="eastAsia"/>
        </w:rPr>
      </w:pPr>
    </w:p>
    <w:tbl>
      <w:tblPr>
        <w:tblStyle w:val="TableGrid"/>
        <w:tblW w:w="0" w:type="auto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685"/>
        <w:gridCol w:w="1265"/>
        <w:gridCol w:w="1266"/>
        <w:gridCol w:w="1404"/>
        <w:gridCol w:w="1434"/>
      </w:tblGrid>
      <w:tr w:rsidR="00E8050D" w:rsidRPr="00E8050D" w:rsidTr="00E8050D">
        <w:trPr>
          <w:trHeight w:val="400"/>
        </w:trPr>
        <w:tc>
          <w:tcPr>
            <w:tcW w:w="426" w:type="dxa"/>
            <w:shd w:val="clear" w:color="auto" w:fill="6495ED"/>
          </w:tcPr>
          <w:p w:rsidR="000D65B1" w:rsidRPr="00E8050D" w:rsidRDefault="000A208A" w:rsidP="00E8050D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Segoe UI Emoji" w:eastAsia="FZKai-Z03S" w:hAnsi="Segoe UI Emoji" w:cs="Segoe UI Emoji"/>
                <w:sz w:val="20"/>
              </w:rPr>
              <w:t>📅</w:t>
            </w:r>
          </w:p>
        </w:tc>
        <w:tc>
          <w:tcPr>
            <w:tcW w:w="1701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10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1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10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8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1276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10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15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1418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10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22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1449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10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29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</w:tr>
      <w:tr w:rsidR="000D65B1" w:rsidRPr="00E8050D" w:rsidTr="00E8050D">
        <w:trPr>
          <w:trHeight w:val="400"/>
        </w:trPr>
        <w:tc>
          <w:tcPr>
            <w:tcW w:w="426" w:type="dxa"/>
          </w:tcPr>
          <w:p w:rsidR="000D65B1" w:rsidRPr="00E8050D" w:rsidRDefault="000A208A" w:rsidP="00E8050D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Segoe UI Emoji" w:eastAsia="FZKai-Z03S" w:hAnsi="Segoe UI Emoji" w:cs="Segoe UI Emoji"/>
                <w:sz w:val="20"/>
              </w:rPr>
              <w:t>✒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️</w:t>
            </w:r>
          </w:p>
        </w:tc>
        <w:tc>
          <w:tcPr>
            <w:tcW w:w="1701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事奉</w:t>
            </w:r>
            <w:r w:rsidRPr="00E8050D">
              <w:rPr>
                <w:rFonts w:ascii="FZKai-Z03S" w:eastAsia="FZKai-Z03S" w:hAnsi="FZShuSong-Z01S" w:hint="eastAsia"/>
                <w:sz w:val="20"/>
              </w:rPr>
              <w:t xml:space="preserve"> </w:t>
            </w:r>
            <w:r w:rsidRPr="00E8050D">
              <w:rPr>
                <w:rFonts w:ascii="SimSun" w:eastAsia="SimSun" w:hAnsi="SimSun" w:cs="SimSun" w:hint="eastAsia"/>
                <w:sz w:val="20"/>
              </w:rPr>
              <w:t>•</w:t>
            </w:r>
            <w:r w:rsidRPr="00E8050D">
              <w:rPr>
                <w:rFonts w:ascii="FZKai-Z03S" w:eastAsia="FZKai-Z03S" w:hAnsi="FZShuSong-Z01S" w:hint="eastAsia"/>
                <w:sz w:val="20"/>
              </w:rPr>
              <w:t xml:space="preserve"> 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我</w:t>
            </w:r>
            <w:r w:rsidRPr="00E8050D">
              <w:rPr>
                <w:rFonts w:ascii="FZKai-Z03S" w:eastAsia="FZKai-Z03S" w:hAnsi="FZShuSong-Z01S" w:hint="eastAsia"/>
                <w:sz w:val="20"/>
              </w:rPr>
              <w:t xml:space="preserve"> </w:t>
            </w:r>
            <w:r w:rsidRPr="00E8050D">
              <w:rPr>
                <w:rFonts w:ascii="SimSun" w:eastAsia="SimSun" w:hAnsi="SimSun" w:cs="SimSun" w:hint="eastAsia"/>
                <w:sz w:val="20"/>
              </w:rPr>
              <w:t>•</w:t>
            </w:r>
            <w:r w:rsidRPr="00E8050D">
              <w:rPr>
                <w:rFonts w:ascii="FZKai-Z03S" w:eastAsia="FZKai-Z03S" w:hAnsi="FZKai-Z03S" w:cs="FZKai-Z03S" w:hint="eastAsia"/>
                <w:sz w:val="20"/>
              </w:rPr>
              <w:t>我的家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敬畏神</w:t>
            </w:r>
          </w:p>
        </w:tc>
        <w:tc>
          <w:tcPr>
            <w:tcW w:w="1276" w:type="dxa"/>
          </w:tcPr>
          <w:p w:rsidR="00E8050D" w:rsidRDefault="000A208A">
            <w:pPr>
              <w:spacing w:line="240" w:lineRule="exact"/>
              <w:jc w:val="center"/>
              <w:rPr>
                <w:rFonts w:ascii="FZKai-Z03S" w:eastAsia="FZKai-Z03S" w:hAnsi="FZShuSong-Z01S"/>
                <w:sz w:val="20"/>
              </w:rPr>
            </w:pPr>
            <w:proofErr w:type="spellStart"/>
            <w:r w:rsidRPr="00E8050D">
              <w:rPr>
                <w:rFonts w:ascii="FZKai-Z03S" w:eastAsia="FZKai-Z03S" w:hAnsi="FZShuSong-Z01S" w:hint="eastAsia"/>
                <w:sz w:val="20"/>
              </w:rPr>
              <w:t>耶稣接待</w:t>
            </w:r>
            <w:proofErr w:type="spellEnd"/>
          </w:p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E8050D">
              <w:rPr>
                <w:rFonts w:ascii="FZKai-Z03S" w:eastAsia="FZKai-Z03S" w:hAnsi="FZShuSong-Z01S" w:hint="eastAsia"/>
                <w:sz w:val="20"/>
              </w:rPr>
              <w:t>我们</w:t>
            </w:r>
            <w:proofErr w:type="spellEnd"/>
          </w:p>
        </w:tc>
        <w:tc>
          <w:tcPr>
            <w:tcW w:w="1418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让基督在我</w:t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br/>
            </w:r>
            <w:r w:rsidRPr="00E8050D">
              <w:rPr>
                <w:rFonts w:ascii="FZKai-Z03S" w:eastAsia="FZKai-Z03S" w:hAnsi="FZShuSong-Z01S" w:hint="eastAsia"/>
                <w:sz w:val="20"/>
                <w:lang w:eastAsia="zh-CN"/>
              </w:rPr>
              <w:t>身上照常显大</w:t>
            </w:r>
          </w:p>
        </w:tc>
        <w:tc>
          <w:tcPr>
            <w:tcW w:w="1449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E8050D">
              <w:rPr>
                <w:rFonts w:ascii="FZKai-Z03S" w:eastAsia="FZKai-Z03S" w:hAnsi="FZShuSong-Z01S" w:hint="eastAsia"/>
                <w:sz w:val="20"/>
              </w:rPr>
              <w:t>从深处发出</w:t>
            </w:r>
            <w:proofErr w:type="spellEnd"/>
            <w:r w:rsidRPr="00E8050D">
              <w:rPr>
                <w:rFonts w:ascii="FZKai-Z03S" w:eastAsia="FZKai-Z03S" w:hAnsi="FZShuSong-Z01S" w:hint="eastAsia"/>
                <w:sz w:val="20"/>
              </w:rPr>
              <w:br/>
            </w:r>
            <w:proofErr w:type="spellStart"/>
            <w:r w:rsidRPr="00E8050D">
              <w:rPr>
                <w:rFonts w:ascii="FZKai-Z03S" w:eastAsia="FZKai-Z03S" w:hAnsi="FZShuSong-Z01S" w:hint="eastAsia"/>
                <w:sz w:val="20"/>
              </w:rPr>
              <w:t>的祷告</w:t>
            </w:r>
            <w:proofErr w:type="spellEnd"/>
          </w:p>
        </w:tc>
      </w:tr>
      <w:tr w:rsidR="00E8050D" w:rsidRPr="00E8050D" w:rsidTr="00E8050D">
        <w:trPr>
          <w:trHeight w:val="400"/>
        </w:trPr>
        <w:tc>
          <w:tcPr>
            <w:tcW w:w="426" w:type="dxa"/>
            <w:shd w:val="clear" w:color="auto" w:fill="6495ED"/>
          </w:tcPr>
          <w:p w:rsidR="000D65B1" w:rsidRPr="00E8050D" w:rsidRDefault="000A208A" w:rsidP="00E8050D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Segoe UI Emoji" w:eastAsia="FZKai-Z03S" w:hAnsi="Segoe UI Emoji" w:cs="Segoe UI Emoji"/>
                <w:sz w:val="20"/>
              </w:rPr>
              <w:t>👨🏻</w:t>
            </w:r>
            <w:r w:rsidRPr="00E8050D">
              <w:rPr>
                <w:rFonts w:ascii="MS Mincho" w:eastAsia="MS Mincho" w:hAnsi="MS Mincho" w:cs="MS Mincho" w:hint="eastAsia"/>
                <w:sz w:val="20"/>
              </w:rPr>
              <w:t>‍</w:t>
            </w:r>
            <w:r w:rsidRPr="00E8050D">
              <w:rPr>
                <w:rFonts w:ascii="Segoe UI Emoji" w:eastAsia="FZKai-Z03S" w:hAnsi="Segoe UI Emoji" w:cs="Segoe UI Emoji"/>
                <w:sz w:val="20"/>
              </w:rPr>
              <w:t>🏫</w:t>
            </w:r>
          </w:p>
        </w:tc>
        <w:tc>
          <w:tcPr>
            <w:tcW w:w="1701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管惠萍牧师</w:t>
            </w:r>
          </w:p>
        </w:tc>
        <w:tc>
          <w:tcPr>
            <w:tcW w:w="1275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吴振忠牧师</w:t>
            </w:r>
          </w:p>
        </w:tc>
        <w:tc>
          <w:tcPr>
            <w:tcW w:w="1276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吴雨洁传道</w:t>
            </w:r>
          </w:p>
        </w:tc>
        <w:tc>
          <w:tcPr>
            <w:tcW w:w="1418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吴振忠牧师</w:t>
            </w:r>
          </w:p>
        </w:tc>
        <w:tc>
          <w:tcPr>
            <w:tcW w:w="1449" w:type="dxa"/>
            <w:shd w:val="clear" w:color="auto" w:fill="6495ED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吴温淑芳师母</w:t>
            </w:r>
          </w:p>
        </w:tc>
      </w:tr>
      <w:tr w:rsidR="000D65B1" w:rsidRPr="00E8050D" w:rsidTr="00E8050D">
        <w:trPr>
          <w:trHeight w:val="400"/>
        </w:trPr>
        <w:tc>
          <w:tcPr>
            <w:tcW w:w="426" w:type="dxa"/>
          </w:tcPr>
          <w:p w:rsidR="000D65B1" w:rsidRPr="00E8050D" w:rsidRDefault="000A208A" w:rsidP="00E8050D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Segoe UI Emoji" w:eastAsia="FZKai-Z03S" w:hAnsi="Segoe UI Emoji" w:cs="Segoe UI Emoji"/>
                <w:sz w:val="20"/>
              </w:rPr>
              <w:t>✝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️</w:t>
            </w:r>
          </w:p>
        </w:tc>
        <w:tc>
          <w:tcPr>
            <w:tcW w:w="1701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约书亚记</w:t>
            </w:r>
            <w:r w:rsidRPr="00E8050D">
              <w:rPr>
                <w:rFonts w:ascii="FZKai-Z03S" w:eastAsia="FZKai-Z03S" w:hAnsi="FZShuSong-Z01S" w:hint="eastAsia"/>
                <w:sz w:val="20"/>
              </w:rPr>
              <w:br/>
              <w:t>24:14-18</w:t>
            </w:r>
          </w:p>
        </w:tc>
        <w:tc>
          <w:tcPr>
            <w:tcW w:w="1275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传道书</w:t>
            </w:r>
            <w:r w:rsidRPr="00E8050D">
              <w:rPr>
                <w:rFonts w:ascii="FZKai-Z03S" w:eastAsia="FZKai-Z03S" w:hAnsi="FZShuSong-Z01S" w:hint="eastAsia"/>
                <w:sz w:val="20"/>
              </w:rPr>
              <w:br/>
              <w:t>12:9-14</w:t>
            </w:r>
          </w:p>
        </w:tc>
        <w:tc>
          <w:tcPr>
            <w:tcW w:w="1276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路加福音</w:t>
            </w:r>
            <w:r w:rsidRPr="00E8050D">
              <w:rPr>
                <w:rFonts w:ascii="FZKai-Z03S" w:eastAsia="FZKai-Z03S" w:hAnsi="FZShuSong-Z01S" w:hint="eastAsia"/>
                <w:sz w:val="20"/>
              </w:rPr>
              <w:br/>
              <w:t>9:10-17</w:t>
            </w:r>
          </w:p>
        </w:tc>
        <w:tc>
          <w:tcPr>
            <w:tcW w:w="1418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腓立比书</w:t>
            </w:r>
            <w:r w:rsidRPr="00E8050D">
              <w:rPr>
                <w:rFonts w:ascii="FZKai-Z03S" w:eastAsia="FZKai-Z03S" w:hAnsi="FZShuSong-Z01S" w:hint="eastAsia"/>
                <w:sz w:val="20"/>
              </w:rPr>
              <w:br/>
              <w:t>1:1-27</w:t>
            </w:r>
          </w:p>
        </w:tc>
        <w:tc>
          <w:tcPr>
            <w:tcW w:w="1449" w:type="dxa"/>
          </w:tcPr>
          <w:p w:rsidR="000D65B1" w:rsidRPr="00E8050D" w:rsidRDefault="000A208A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诗篇</w:t>
            </w:r>
            <w:r w:rsidRPr="00E8050D">
              <w:rPr>
                <w:rFonts w:ascii="FZKai-Z03S" w:eastAsia="FZKai-Z03S" w:hAnsi="FZShuSong-Z01S" w:hint="eastAsia"/>
                <w:sz w:val="20"/>
              </w:rPr>
              <w:t xml:space="preserve">130, </w:t>
            </w:r>
            <w:r w:rsidRPr="00E8050D">
              <w:rPr>
                <w:rFonts w:ascii="FZKai-Z03S" w:eastAsia="FZKai-Z03S" w:hAnsi="FZShuSong-Z01S" w:hint="eastAsia"/>
                <w:sz w:val="20"/>
              </w:rPr>
              <w:br/>
              <w:t>131</w:t>
            </w:r>
          </w:p>
        </w:tc>
      </w:tr>
    </w:tbl>
    <w:p w:rsidR="000D65B1" w:rsidRPr="00E8050D" w:rsidRDefault="000D65B1">
      <w:pPr>
        <w:spacing w:after="0" w:line="200" w:lineRule="exact"/>
        <w:jc w:val="both"/>
        <w:rPr>
          <w:rFonts w:ascii="FZKai-Z03S" w:eastAsia="FZKai-Z03S" w:hint="eastAsia"/>
        </w:rPr>
      </w:pPr>
    </w:p>
    <w:tbl>
      <w:tblPr>
        <w:tblStyle w:val="TableGrid"/>
        <w:tblW w:w="7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9"/>
        <w:gridCol w:w="1533"/>
        <w:gridCol w:w="2475"/>
      </w:tblGrid>
      <w:tr w:rsidR="000D65B1" w:rsidRPr="00E8050D" w:rsidTr="000A208A">
        <w:trPr>
          <w:trHeight w:val="321"/>
        </w:trPr>
        <w:tc>
          <w:tcPr>
            <w:tcW w:w="3659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Segoe UI Emoji" w:eastAsia="FZKai-Z03S" w:hAnsi="Segoe UI Emoji" w:cs="Segoe UI Emoji"/>
                <w:sz w:val="20"/>
              </w:rPr>
              <w:t>🏠</w:t>
            </w:r>
            <w:proofErr w:type="spellStart"/>
            <w:r w:rsidRPr="00E8050D">
              <w:rPr>
                <w:rFonts w:ascii="FZKai-Z03S" w:eastAsia="FZKai-Z03S" w:hAnsi="FZShuSong-Z01S" w:hint="eastAsia"/>
                <w:sz w:val="20"/>
              </w:rPr>
              <w:t>Dulsberg</w:t>
            </w:r>
            <w:proofErr w:type="spellEnd"/>
            <w:r w:rsidRPr="00E8050D">
              <w:rPr>
                <w:rFonts w:ascii="FZKai-Z03S" w:eastAsia="FZKai-Z03S" w:hAnsi="FZShuSong-Z01S" w:hint="eastAsia"/>
                <w:sz w:val="20"/>
              </w:rPr>
              <w:t>-S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ü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d 26, 22049 Hamburg</w:t>
            </w:r>
          </w:p>
        </w:tc>
        <w:tc>
          <w:tcPr>
            <w:tcW w:w="1533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成人主日学</w:t>
            </w:r>
          </w:p>
        </w:tc>
        <w:tc>
          <w:tcPr>
            <w:tcW w:w="2475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每周日上午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09:00</w:t>
            </w:r>
          </w:p>
        </w:tc>
      </w:tr>
      <w:tr w:rsidR="000D65B1" w:rsidRPr="00E8050D" w:rsidTr="000A208A">
        <w:trPr>
          <w:trHeight w:val="321"/>
        </w:trPr>
        <w:tc>
          <w:tcPr>
            <w:tcW w:w="3659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Segoe UI Emoji" w:eastAsia="FZKai-Z03S" w:hAnsi="Segoe UI Emoji" w:cs="Segoe UI Emoji"/>
                <w:sz w:val="20"/>
              </w:rPr>
              <w:t>🚉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乘</w:t>
            </w:r>
            <w:r w:rsidRPr="00E8050D">
              <w:rPr>
                <w:rFonts w:ascii="FZKai-Z03S" w:eastAsia="FZKai-Z03S" w:hAnsi="FZShuSong-Z01S" w:hint="eastAsia"/>
                <w:sz w:val="20"/>
              </w:rPr>
              <w:t xml:space="preserve"> U1 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至</w:t>
            </w:r>
            <w:r w:rsidRPr="00E8050D">
              <w:rPr>
                <w:rFonts w:ascii="FZKai-Z03S" w:eastAsia="FZKai-Z03S" w:hAnsi="FZShuSong-Z01S" w:hint="eastAsia"/>
                <w:sz w:val="20"/>
              </w:rPr>
              <w:t xml:space="preserve"> Stra</w:t>
            </w:r>
            <w:r w:rsidRPr="00E8050D">
              <w:rPr>
                <w:rFonts w:ascii="Cambria" w:eastAsia="FZKai-Z03S" w:hAnsi="Cambria" w:cs="Cambria"/>
                <w:sz w:val="20"/>
              </w:rPr>
              <w:t>ß</w:t>
            </w:r>
            <w:r w:rsidRPr="00E8050D">
              <w:rPr>
                <w:rFonts w:ascii="FZKai-Z03S" w:eastAsia="FZKai-Z03S" w:hAnsi="FZShuSong-Z01S" w:hint="eastAsia"/>
                <w:sz w:val="20"/>
              </w:rPr>
              <w:t xml:space="preserve">burger Str. 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站下车，</w:t>
            </w:r>
          </w:p>
        </w:tc>
        <w:tc>
          <w:tcPr>
            <w:tcW w:w="1533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主日崇拜</w:t>
            </w:r>
          </w:p>
        </w:tc>
        <w:tc>
          <w:tcPr>
            <w:tcW w:w="2475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每周日上午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10:30</w:t>
            </w:r>
          </w:p>
        </w:tc>
      </w:tr>
      <w:tr w:rsidR="000D65B1" w:rsidRPr="00E8050D" w:rsidTr="000A208A">
        <w:trPr>
          <w:trHeight w:val="321"/>
        </w:trPr>
        <w:tc>
          <w:tcPr>
            <w:tcW w:w="3659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 xml:space="preserve"> 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步行十分钟即至。</w:t>
            </w:r>
          </w:p>
        </w:tc>
        <w:tc>
          <w:tcPr>
            <w:tcW w:w="1533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幼儿主日学</w:t>
            </w:r>
          </w:p>
        </w:tc>
        <w:tc>
          <w:tcPr>
            <w:tcW w:w="2475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每周日上午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10:30</w:t>
            </w:r>
          </w:p>
        </w:tc>
      </w:tr>
      <w:tr w:rsidR="000D65B1" w:rsidRPr="00E8050D" w:rsidTr="000A208A">
        <w:trPr>
          <w:trHeight w:val="321"/>
        </w:trPr>
        <w:tc>
          <w:tcPr>
            <w:tcW w:w="3659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Segoe UI Emoji" w:eastAsia="FZKai-Z03S" w:hAnsi="Segoe UI Emoji" w:cs="Segoe UI Emoji"/>
                <w:sz w:val="20"/>
              </w:rPr>
              <w:t>🌍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ccg-ham.de ccg.hamburg</w:t>
            </w:r>
          </w:p>
        </w:tc>
        <w:tc>
          <w:tcPr>
            <w:tcW w:w="1533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儿童主日学</w:t>
            </w:r>
          </w:p>
        </w:tc>
        <w:tc>
          <w:tcPr>
            <w:tcW w:w="2475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每周日上午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10:30</w:t>
            </w:r>
          </w:p>
        </w:tc>
      </w:tr>
      <w:tr w:rsidR="000D65B1" w:rsidRPr="00E8050D" w:rsidTr="000A208A">
        <w:trPr>
          <w:trHeight w:val="321"/>
        </w:trPr>
        <w:tc>
          <w:tcPr>
            <w:tcW w:w="3659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Segoe UI Emoji" w:eastAsia="FZKai-Z03S" w:hAnsi="Segoe UI Emoji" w:cs="Segoe UI Emoji"/>
                <w:sz w:val="20"/>
              </w:rPr>
              <w:t>🏛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chinese-library.de</w:t>
            </w:r>
          </w:p>
        </w:tc>
        <w:tc>
          <w:tcPr>
            <w:tcW w:w="1533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少年主日学</w:t>
            </w:r>
          </w:p>
        </w:tc>
        <w:tc>
          <w:tcPr>
            <w:tcW w:w="2475" w:type="dxa"/>
          </w:tcPr>
          <w:p w:rsidR="000D65B1" w:rsidRPr="00E8050D" w:rsidRDefault="000A208A">
            <w:pPr>
              <w:spacing w:line="240" w:lineRule="exact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  <w:sz w:val="20"/>
              </w:rPr>
              <w:t>每周日上午</w:t>
            </w:r>
            <w:r w:rsidRPr="00E8050D">
              <w:rPr>
                <w:rFonts w:ascii="FZKai-Z03S" w:eastAsia="FZKai-Z03S" w:hAnsi="FZShuSong-Z01S" w:hint="eastAsia"/>
                <w:sz w:val="20"/>
              </w:rPr>
              <w:t>10:30</w:t>
            </w:r>
          </w:p>
        </w:tc>
      </w:tr>
    </w:tbl>
    <w:p w:rsidR="000A208A" w:rsidRDefault="000A208A" w:rsidP="00E8050D">
      <w:pPr>
        <w:spacing w:after="0" w:line="240" w:lineRule="exact"/>
        <w:jc w:val="both"/>
        <w:rPr>
          <w:rStyle w:val="FontBodyStyle"/>
          <w:rFonts w:ascii="FZKai-Z03S" w:eastAsia="FZKai-Z03S"/>
          <w:sz w:val="21"/>
          <w:lang w:eastAsia="zh-CN"/>
        </w:rPr>
      </w:pPr>
    </w:p>
    <w:p w:rsidR="000D65B1" w:rsidRPr="00E8050D" w:rsidRDefault="000A208A" w:rsidP="00E8050D">
      <w:pPr>
        <w:spacing w:after="0" w:line="24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BodyStyle"/>
          <w:rFonts w:ascii="FZKai-Z03S" w:eastAsia="FZKai-Z03S" w:hint="eastAsia"/>
          <w:sz w:val="21"/>
          <w:lang w:eastAsia="zh-CN"/>
        </w:rPr>
        <w:t>福音性查经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 xml:space="preserve">    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>每周五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 xml:space="preserve">19:30 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>（实体）</w:t>
      </w:r>
    </w:p>
    <w:p w:rsidR="000D65B1" w:rsidRPr="00E8050D" w:rsidRDefault="000A208A" w:rsidP="00E8050D">
      <w:pPr>
        <w:spacing w:after="0" w:line="240" w:lineRule="exact"/>
        <w:jc w:val="both"/>
        <w:rPr>
          <w:rFonts w:ascii="FZKai-Z03S" w:eastAsia="FZKai-Z03S" w:hint="eastAsia"/>
        </w:rPr>
      </w:pPr>
      <w:r w:rsidRPr="00E8050D">
        <w:rPr>
          <w:rStyle w:val="FontBodyStyle"/>
          <w:rFonts w:ascii="FZKai-Z03S" w:eastAsia="FZKai-Z03S" w:hint="eastAsia"/>
          <w:sz w:val="21"/>
        </w:rPr>
        <w:t>联络：吴振忠牧师（</w:t>
      </w:r>
      <w:r w:rsidRPr="00E8050D">
        <w:rPr>
          <w:rStyle w:val="FontBodyStyle"/>
          <w:rFonts w:ascii="FZKai-Z03S" w:eastAsia="FZKai-Z03S" w:hint="eastAsia"/>
          <w:sz w:val="21"/>
        </w:rPr>
        <w:t>688 604 16</w:t>
      </w:r>
      <w:r w:rsidRPr="00E8050D">
        <w:rPr>
          <w:rStyle w:val="FontBodyStyle"/>
          <w:rFonts w:ascii="FZKai-Z03S" w:eastAsia="FZKai-Z03S" w:hint="eastAsia"/>
          <w:sz w:val="21"/>
        </w:rPr>
        <w:t>）</w:t>
      </w:r>
      <w:r w:rsidRPr="00E8050D">
        <w:rPr>
          <w:rStyle w:val="FontBodyStyle"/>
          <w:rFonts w:ascii="FZKai-Z03S" w:eastAsia="FZKai-Z03S" w:hint="eastAsia"/>
          <w:sz w:val="21"/>
        </w:rPr>
        <w:t xml:space="preserve">   </w:t>
      </w:r>
      <w:r w:rsidRPr="00E8050D">
        <w:rPr>
          <w:rStyle w:val="FontBodyStyle"/>
          <w:rFonts w:ascii="Segoe UI Emoji" w:eastAsia="FZKai-Z03S" w:hAnsi="Segoe UI Emoji" w:cs="Segoe UI Emoji"/>
          <w:sz w:val="21"/>
        </w:rPr>
        <w:t>📍</w:t>
      </w:r>
      <w:proofErr w:type="spellStart"/>
      <w:r w:rsidRPr="00E8050D">
        <w:rPr>
          <w:rStyle w:val="FontBodyStyle"/>
          <w:rFonts w:ascii="FZKai-Z03S" w:eastAsia="FZKai-Z03S" w:hint="eastAsia"/>
          <w:sz w:val="21"/>
        </w:rPr>
        <w:t>Dulsberg</w:t>
      </w:r>
      <w:proofErr w:type="spellEnd"/>
      <w:r w:rsidRPr="00E8050D">
        <w:rPr>
          <w:rStyle w:val="FontBodyStyle"/>
          <w:rFonts w:ascii="FZKai-Z03S" w:eastAsia="FZKai-Z03S" w:hint="eastAsia"/>
          <w:sz w:val="21"/>
        </w:rPr>
        <w:t>-S</w:t>
      </w:r>
      <w:r w:rsidRPr="00E8050D">
        <w:rPr>
          <w:rStyle w:val="FontBodyStyle"/>
          <w:rFonts w:ascii="FZKai-Z03S" w:eastAsia="FZKai-Z03S" w:hint="eastAsia"/>
          <w:sz w:val="21"/>
        </w:rPr>
        <w:t>ü</w:t>
      </w:r>
      <w:r w:rsidRPr="00E8050D">
        <w:rPr>
          <w:rStyle w:val="FontBodyStyle"/>
          <w:rFonts w:ascii="FZKai-Z03S" w:eastAsia="FZKai-Z03S" w:hint="eastAsia"/>
          <w:sz w:val="21"/>
        </w:rPr>
        <w:t xml:space="preserve">d 26    </w:t>
      </w:r>
      <w:r w:rsidRPr="00E8050D">
        <w:rPr>
          <w:rStyle w:val="FontBodyStyle"/>
          <w:rFonts w:ascii="Segoe UI Emoji" w:eastAsia="FZKai-Z03S" w:hAnsi="Segoe UI Emoji" w:cs="Segoe UI Emoji"/>
          <w:sz w:val="21"/>
        </w:rPr>
        <w:t>👉</w:t>
      </w:r>
      <w:r w:rsidRPr="00E8050D">
        <w:rPr>
          <w:rStyle w:val="FontBodyStyle"/>
          <w:rFonts w:ascii="FZKai-Z03S" w:eastAsia="FZKai-Z03S" w:hint="eastAsia"/>
          <w:sz w:val="21"/>
        </w:rPr>
        <w:t>U1 Stra</w:t>
      </w:r>
      <w:r w:rsidRPr="00E8050D">
        <w:rPr>
          <w:rStyle w:val="FontBodyStyle"/>
          <w:rFonts w:ascii="Cambria" w:eastAsia="FZKai-Z03S" w:hAnsi="Cambria" w:cs="Cambria"/>
          <w:sz w:val="21"/>
        </w:rPr>
        <w:t>ß</w:t>
      </w:r>
      <w:r w:rsidRPr="00E8050D">
        <w:rPr>
          <w:rStyle w:val="FontBodyStyle"/>
          <w:rFonts w:ascii="FZKai-Z03S" w:eastAsia="FZKai-Z03S" w:hint="eastAsia"/>
          <w:sz w:val="21"/>
        </w:rPr>
        <w:t>burger Str.</w:t>
      </w:r>
    </w:p>
    <w:p w:rsidR="000D65B1" w:rsidRPr="00E8050D" w:rsidRDefault="000D65B1">
      <w:pPr>
        <w:spacing w:after="0" w:line="200" w:lineRule="exact"/>
        <w:jc w:val="both"/>
        <w:rPr>
          <w:rFonts w:ascii="FZKai-Z03S" w:eastAsia="FZKai-Z03S" w:hint="eastAsia"/>
        </w:rPr>
      </w:pPr>
    </w:p>
    <w:p w:rsidR="000D65B1" w:rsidRPr="00E8050D" w:rsidRDefault="000A208A">
      <w:pPr>
        <w:spacing w:after="0" w:line="200" w:lineRule="exact"/>
        <w:jc w:val="both"/>
        <w:rPr>
          <w:rFonts w:ascii="FZKai-Z03S" w:eastAsia="FZKai-Z03S" w:hint="eastAsia"/>
        </w:rPr>
      </w:pPr>
      <w:r w:rsidRPr="00E8050D">
        <w:rPr>
          <w:rStyle w:val="FontBodyStyle"/>
          <w:rFonts w:ascii="FZKai-Z03S" w:eastAsia="FZKai-Z03S" w:hint="eastAsia"/>
          <w:sz w:val="21"/>
        </w:rPr>
        <w:t>线上查经班</w:t>
      </w:r>
      <w:r w:rsidRPr="00E8050D">
        <w:rPr>
          <w:rStyle w:val="FontBodyStyle"/>
          <w:rFonts w:ascii="FZKai-Z03S" w:eastAsia="FZKai-Z03S" w:hint="eastAsia"/>
          <w:sz w:val="21"/>
        </w:rPr>
        <w:t xml:space="preserve">    </w:t>
      </w:r>
      <w:r w:rsidRPr="00E8050D">
        <w:rPr>
          <w:rStyle w:val="FontBodyStyle"/>
          <w:rFonts w:ascii="FZKai-Z03S" w:eastAsia="FZKai-Z03S" w:hint="eastAsia"/>
          <w:sz w:val="21"/>
        </w:rPr>
        <w:t>每月第二、四个周三</w:t>
      </w:r>
      <w:r w:rsidRPr="00E8050D">
        <w:rPr>
          <w:rStyle w:val="FontBodyStyle"/>
          <w:rFonts w:ascii="FZKai-Z03S" w:eastAsia="FZKai-Z03S" w:hint="eastAsia"/>
          <w:sz w:val="21"/>
        </w:rPr>
        <w:t xml:space="preserve">19:30 </w:t>
      </w:r>
      <w:r w:rsidRPr="00E8050D">
        <w:rPr>
          <w:rStyle w:val="FontBodyStyle"/>
          <w:rFonts w:ascii="FZKai-Z03S" w:eastAsia="FZKai-Z03S" w:hint="eastAsia"/>
          <w:sz w:val="21"/>
        </w:rPr>
        <w:t>（线上</w:t>
      </w:r>
      <w:r w:rsidRPr="00E8050D">
        <w:rPr>
          <w:rStyle w:val="FontBodyStyle"/>
          <w:rFonts w:ascii="FZKai-Z03S" w:eastAsia="FZKai-Z03S" w:hint="eastAsia"/>
          <w:sz w:val="21"/>
        </w:rPr>
        <w:t>ZOOM</w:t>
      </w:r>
      <w:r w:rsidRPr="00E8050D">
        <w:rPr>
          <w:rStyle w:val="FontBodyStyle"/>
          <w:rFonts w:ascii="FZKai-Z03S" w:eastAsia="FZKai-Z03S" w:hint="eastAsia"/>
          <w:sz w:val="21"/>
        </w:rPr>
        <w:t>）</w:t>
      </w:r>
    </w:p>
    <w:p w:rsidR="000D65B1" w:rsidRPr="00E8050D" w:rsidRDefault="000A208A">
      <w:pPr>
        <w:spacing w:after="0" w:line="200" w:lineRule="exact"/>
        <w:jc w:val="both"/>
        <w:rPr>
          <w:rFonts w:ascii="FZKai-Z03S" w:eastAsia="FZKai-Z03S" w:hint="eastAsia"/>
        </w:rPr>
      </w:pPr>
      <w:r w:rsidRPr="00E8050D">
        <w:rPr>
          <w:rStyle w:val="FontBodyStyle"/>
          <w:rFonts w:ascii="FZKai-Z03S" w:eastAsia="FZKai-Z03S" w:hint="eastAsia"/>
          <w:sz w:val="21"/>
        </w:rPr>
        <w:t>联络：管惠萍牧师（</w:t>
      </w:r>
      <w:r w:rsidRPr="00E8050D">
        <w:rPr>
          <w:rStyle w:val="FontBodyStyle"/>
          <w:rFonts w:ascii="FZKai-Z03S" w:eastAsia="FZKai-Z03S" w:hint="eastAsia"/>
          <w:sz w:val="21"/>
        </w:rPr>
        <w:t>769 006 94</w:t>
      </w:r>
      <w:r w:rsidRPr="00E8050D">
        <w:rPr>
          <w:rStyle w:val="FontBodyStyle"/>
          <w:rFonts w:ascii="FZKai-Z03S" w:eastAsia="FZKai-Z03S" w:hint="eastAsia"/>
          <w:sz w:val="21"/>
        </w:rPr>
        <w:t>）</w:t>
      </w:r>
    </w:p>
    <w:p w:rsidR="000D65B1" w:rsidRPr="00E8050D" w:rsidRDefault="000D65B1">
      <w:pPr>
        <w:spacing w:after="0" w:line="200" w:lineRule="exact"/>
        <w:jc w:val="both"/>
        <w:rPr>
          <w:rFonts w:ascii="FZKai-Z03S" w:eastAsia="FZKai-Z03S" w:hint="eastAsia"/>
        </w:rPr>
      </w:pPr>
    </w:p>
    <w:p w:rsidR="000D65B1" w:rsidRPr="00E8050D" w:rsidRDefault="000A208A">
      <w:pPr>
        <w:spacing w:after="0" w:line="20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BodyStyle"/>
          <w:rFonts w:ascii="FZKai-Z03S" w:eastAsia="FZKai-Z03S" w:hint="eastAsia"/>
          <w:sz w:val="21"/>
          <w:lang w:eastAsia="zh-CN"/>
        </w:rPr>
        <w:t>长青团契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ab/>
        <w:t xml:space="preserve">     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>每月第一、三个周五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>10:00-14:00</w:t>
      </w:r>
    </w:p>
    <w:p w:rsidR="000D65B1" w:rsidRPr="00E8050D" w:rsidRDefault="000A208A">
      <w:pPr>
        <w:spacing w:after="0" w:line="200" w:lineRule="exact"/>
        <w:jc w:val="both"/>
        <w:rPr>
          <w:rFonts w:ascii="FZKai-Z03S" w:eastAsia="FZKai-Z03S" w:hint="eastAsia"/>
        </w:rPr>
      </w:pPr>
      <w:r w:rsidRPr="00E8050D">
        <w:rPr>
          <w:rStyle w:val="FontBodyStyle"/>
          <w:rFonts w:ascii="FZKai-Z03S" w:eastAsia="FZKai-Z03S" w:hint="eastAsia"/>
          <w:sz w:val="21"/>
        </w:rPr>
        <w:t>联络：吴振忠牧师（</w:t>
      </w:r>
      <w:r w:rsidRPr="00E8050D">
        <w:rPr>
          <w:rStyle w:val="FontBodyStyle"/>
          <w:rFonts w:ascii="FZKai-Z03S" w:eastAsia="FZKai-Z03S" w:hint="eastAsia"/>
          <w:sz w:val="21"/>
        </w:rPr>
        <w:t>688 604 16</w:t>
      </w:r>
      <w:r w:rsidRPr="00E8050D">
        <w:rPr>
          <w:rStyle w:val="FontBodyStyle"/>
          <w:rFonts w:ascii="FZKai-Z03S" w:eastAsia="FZKai-Z03S" w:hint="eastAsia"/>
          <w:sz w:val="21"/>
        </w:rPr>
        <w:t>）</w:t>
      </w:r>
      <w:r w:rsidRPr="00E8050D">
        <w:rPr>
          <w:rStyle w:val="FontBodyStyle"/>
          <w:rFonts w:ascii="FZKai-Z03S" w:eastAsia="FZKai-Z03S" w:hint="eastAsia"/>
          <w:sz w:val="21"/>
        </w:rPr>
        <w:t xml:space="preserve">   </w:t>
      </w:r>
      <w:r w:rsidRPr="00E8050D">
        <w:rPr>
          <w:rStyle w:val="FontBodyStyle"/>
          <w:rFonts w:ascii="Segoe UI Emoji" w:eastAsia="FZKai-Z03S" w:hAnsi="Segoe UI Emoji" w:cs="Segoe UI Emoji"/>
          <w:sz w:val="21"/>
        </w:rPr>
        <w:t>📍</w:t>
      </w:r>
      <w:r w:rsidRPr="00E8050D">
        <w:rPr>
          <w:rStyle w:val="FontBodyStyle"/>
          <w:rFonts w:ascii="FZKai-Z03S" w:eastAsia="FZKai-Z03S" w:hint="eastAsia"/>
          <w:sz w:val="21"/>
        </w:rPr>
        <w:t xml:space="preserve">Blumenau 29   </w:t>
      </w:r>
      <w:r w:rsidRPr="00E8050D">
        <w:rPr>
          <w:rStyle w:val="FontBodyStyle"/>
          <w:rFonts w:ascii="Segoe UI Emoji" w:eastAsia="FZKai-Z03S" w:hAnsi="Segoe UI Emoji" w:cs="Segoe UI Emoji"/>
          <w:sz w:val="21"/>
        </w:rPr>
        <w:t>👉</w:t>
      </w:r>
      <w:r w:rsidRPr="00E8050D">
        <w:rPr>
          <w:rStyle w:val="FontBodyStyle"/>
          <w:rFonts w:ascii="FZKai-Z03S" w:eastAsia="FZKai-Z03S" w:hint="eastAsia"/>
          <w:sz w:val="21"/>
        </w:rPr>
        <w:t>U1 Wartenau</w:t>
      </w:r>
    </w:p>
    <w:p w:rsidR="000D65B1" w:rsidRPr="00E8050D" w:rsidRDefault="000D65B1">
      <w:pPr>
        <w:spacing w:after="0" w:line="200" w:lineRule="exact"/>
        <w:jc w:val="both"/>
        <w:rPr>
          <w:rFonts w:ascii="FZKai-Z03S" w:eastAsia="FZKai-Z03S" w:hint="eastAsia"/>
        </w:rPr>
      </w:pPr>
    </w:p>
    <w:p w:rsidR="000D65B1" w:rsidRPr="00E8050D" w:rsidRDefault="000A208A">
      <w:pPr>
        <w:spacing w:after="0" w:line="200" w:lineRule="exact"/>
        <w:jc w:val="both"/>
        <w:rPr>
          <w:rFonts w:ascii="FZKai-Z03S" w:eastAsia="FZKai-Z03S" w:hint="eastAsia"/>
        </w:rPr>
      </w:pPr>
      <w:r w:rsidRPr="00E8050D">
        <w:rPr>
          <w:rStyle w:val="FontBodyStyle"/>
          <w:rFonts w:ascii="FZKai-Z03S" w:eastAsia="FZKai-Z03S" w:hint="eastAsia"/>
          <w:sz w:val="21"/>
        </w:rPr>
        <w:t>青年团契</w:t>
      </w:r>
      <w:r w:rsidRPr="00E8050D">
        <w:rPr>
          <w:rStyle w:val="FontBodyStyle"/>
          <w:rFonts w:ascii="FZKai-Z03S" w:eastAsia="FZKai-Z03S" w:hint="eastAsia"/>
          <w:sz w:val="21"/>
        </w:rPr>
        <w:tab/>
        <w:t xml:space="preserve">     </w:t>
      </w:r>
      <w:r w:rsidRPr="00E8050D">
        <w:rPr>
          <w:rStyle w:val="FontBodyStyle"/>
          <w:rFonts w:ascii="FZKai-Z03S" w:eastAsia="FZKai-Z03S" w:hint="eastAsia"/>
          <w:sz w:val="21"/>
        </w:rPr>
        <w:t>每月周六</w:t>
      </w:r>
      <w:r w:rsidRPr="00E8050D">
        <w:rPr>
          <w:rStyle w:val="FontBodyStyle"/>
          <w:rFonts w:ascii="FZKai-Z03S" w:eastAsia="FZKai-Z03S" w:hint="eastAsia"/>
          <w:sz w:val="21"/>
        </w:rPr>
        <w:t xml:space="preserve">14:00-16:00 </w:t>
      </w:r>
      <w:r w:rsidRPr="00E8050D">
        <w:rPr>
          <w:rStyle w:val="FontBodyStyle"/>
          <w:rFonts w:ascii="FZKai-Z03S" w:eastAsia="FZKai-Z03S" w:hint="eastAsia"/>
          <w:sz w:val="21"/>
        </w:rPr>
        <w:t>（实体）</w:t>
      </w:r>
    </w:p>
    <w:p w:rsidR="000D65B1" w:rsidRPr="00E8050D" w:rsidRDefault="000A208A">
      <w:pPr>
        <w:spacing w:after="0" w:line="200" w:lineRule="exact"/>
        <w:jc w:val="both"/>
        <w:rPr>
          <w:rFonts w:ascii="FZKai-Z03S" w:eastAsia="FZKai-Z03S" w:hint="eastAsia"/>
        </w:rPr>
      </w:pPr>
      <w:r w:rsidRPr="00E8050D">
        <w:rPr>
          <w:rStyle w:val="FontBodyStyle"/>
          <w:rFonts w:ascii="FZKai-Z03S" w:eastAsia="FZKai-Z03S" w:hint="eastAsia"/>
          <w:sz w:val="21"/>
        </w:rPr>
        <w:t>联络：王泽宇弟兄（</w:t>
      </w:r>
      <w:r w:rsidRPr="00E8050D">
        <w:rPr>
          <w:rStyle w:val="FontBodyStyle"/>
          <w:rFonts w:ascii="FZKai-Z03S" w:eastAsia="FZKai-Z03S" w:hint="eastAsia"/>
          <w:sz w:val="21"/>
        </w:rPr>
        <w:t>015735390792</w:t>
      </w:r>
      <w:r w:rsidRPr="00E8050D">
        <w:rPr>
          <w:rStyle w:val="FontBodyStyle"/>
          <w:rFonts w:ascii="FZKai-Z03S" w:eastAsia="FZKai-Z03S" w:hint="eastAsia"/>
          <w:sz w:val="21"/>
        </w:rPr>
        <w:t>）</w:t>
      </w:r>
      <w:r w:rsidRPr="00E8050D">
        <w:rPr>
          <w:rStyle w:val="FontBodyStyle"/>
          <w:rFonts w:ascii="FZKai-Z03S" w:eastAsia="FZKai-Z03S" w:hint="eastAsia"/>
          <w:sz w:val="21"/>
        </w:rPr>
        <w:t xml:space="preserve">    Dulsberg-S</w:t>
      </w:r>
      <w:r w:rsidRPr="00E8050D">
        <w:rPr>
          <w:rStyle w:val="FontBodyStyle"/>
          <w:rFonts w:ascii="FZKai-Z03S" w:eastAsia="FZKai-Z03S" w:hint="eastAsia"/>
          <w:sz w:val="21"/>
        </w:rPr>
        <w:t>ü</w:t>
      </w:r>
      <w:r w:rsidRPr="00E8050D">
        <w:rPr>
          <w:rStyle w:val="FontBodyStyle"/>
          <w:rFonts w:ascii="FZKai-Z03S" w:eastAsia="FZKai-Z03S" w:hint="eastAsia"/>
          <w:sz w:val="21"/>
        </w:rPr>
        <w:t xml:space="preserve">d 26   </w:t>
      </w:r>
      <w:r w:rsidRPr="00E8050D">
        <w:rPr>
          <w:rStyle w:val="FontBodyStyle"/>
          <w:rFonts w:ascii="Segoe UI Emoji" w:eastAsia="FZKai-Z03S" w:hAnsi="Segoe UI Emoji" w:cs="Segoe UI Emoji"/>
          <w:sz w:val="21"/>
        </w:rPr>
        <w:t>👉</w:t>
      </w:r>
      <w:r w:rsidRPr="00E8050D">
        <w:rPr>
          <w:rStyle w:val="FontBodyStyle"/>
          <w:rFonts w:ascii="FZKai-Z03S" w:eastAsia="FZKai-Z03S" w:hint="eastAsia"/>
          <w:sz w:val="21"/>
        </w:rPr>
        <w:t>U1 Stra</w:t>
      </w:r>
      <w:r w:rsidRPr="00E8050D">
        <w:rPr>
          <w:rStyle w:val="FontBodyStyle"/>
          <w:rFonts w:ascii="Cambria" w:eastAsia="FZKai-Z03S" w:hAnsi="Cambria" w:cs="Cambria"/>
          <w:sz w:val="21"/>
        </w:rPr>
        <w:t>ß</w:t>
      </w:r>
      <w:r w:rsidRPr="00E8050D">
        <w:rPr>
          <w:rStyle w:val="FontBodyStyle"/>
          <w:rFonts w:ascii="FZKai-Z03S" w:eastAsia="FZKai-Z03S" w:hint="eastAsia"/>
          <w:sz w:val="21"/>
        </w:rPr>
        <w:t>burger Str.</w:t>
      </w:r>
    </w:p>
    <w:p w:rsidR="000D65B1" w:rsidRPr="00E8050D" w:rsidRDefault="000D65B1">
      <w:pPr>
        <w:spacing w:after="0" w:line="200" w:lineRule="exact"/>
        <w:jc w:val="both"/>
        <w:rPr>
          <w:rFonts w:ascii="FZKai-Z03S" w:eastAsia="FZKai-Z03S" w:hint="eastAsia"/>
        </w:rPr>
      </w:pPr>
    </w:p>
    <w:p w:rsidR="000D65B1" w:rsidRPr="00E8050D" w:rsidRDefault="000A208A">
      <w:pPr>
        <w:spacing w:after="0" w:line="20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BodyStyle"/>
          <w:rFonts w:ascii="FZKai-Z03S" w:eastAsia="FZKai-Z03S" w:hint="eastAsia"/>
          <w:sz w:val="21"/>
          <w:lang w:eastAsia="zh-CN"/>
        </w:rPr>
        <w:t>伉俪团契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ab/>
        <w:t xml:space="preserve">     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>每月第二个周六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 xml:space="preserve">14:00-16:30 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>（实体）</w:t>
      </w:r>
    </w:p>
    <w:p w:rsidR="000D65B1" w:rsidRPr="00E8050D" w:rsidRDefault="000A208A">
      <w:pPr>
        <w:spacing w:after="0" w:line="20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BodyStyle"/>
          <w:rFonts w:ascii="FZKai-Z03S" w:eastAsia="FZKai-Z03S" w:hint="eastAsia"/>
          <w:sz w:val="21"/>
          <w:lang w:eastAsia="zh-CN"/>
        </w:rPr>
        <w:t>联络：施逸弟兄、崔乃心姊妹（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>017662844246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>）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 xml:space="preserve"> 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>黄罗佳弟兄、杨琪姊妹（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>017660470014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>）</w:t>
      </w:r>
    </w:p>
    <w:p w:rsidR="000D65B1" w:rsidRPr="00E8050D" w:rsidRDefault="000D65B1">
      <w:pPr>
        <w:spacing w:after="0" w:line="200" w:lineRule="exact"/>
        <w:jc w:val="both"/>
        <w:rPr>
          <w:rFonts w:ascii="FZKai-Z03S" w:eastAsia="FZKai-Z03S" w:hint="eastAsia"/>
          <w:lang w:eastAsia="zh-CN"/>
        </w:rPr>
      </w:pPr>
    </w:p>
    <w:p w:rsidR="000D65B1" w:rsidRPr="00E8050D" w:rsidRDefault="000A208A">
      <w:pPr>
        <w:spacing w:after="0" w:line="200" w:lineRule="exact"/>
        <w:jc w:val="both"/>
        <w:rPr>
          <w:rFonts w:ascii="FZKai-Z03S" w:eastAsia="FZKai-Z03S" w:hint="eastAsia"/>
          <w:lang w:eastAsia="zh-CN"/>
        </w:rPr>
      </w:pPr>
      <w:r w:rsidRPr="00E8050D">
        <w:rPr>
          <w:rStyle w:val="FontBodyStyle"/>
          <w:rFonts w:ascii="FZKai-Z03S" w:eastAsia="FZKai-Z03S" w:hint="eastAsia"/>
          <w:sz w:val="21"/>
          <w:lang w:eastAsia="zh-CN"/>
        </w:rPr>
        <w:t>妈妈小组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ab/>
        <w:t xml:space="preserve">     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>每月第一、三个周四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 xml:space="preserve">9:30-12:00 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>（线上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>ZOOM</w:t>
      </w:r>
      <w:r w:rsidRPr="00E8050D">
        <w:rPr>
          <w:rStyle w:val="FontBodyStyle"/>
          <w:rFonts w:ascii="FZKai-Z03S" w:eastAsia="FZKai-Z03S" w:hint="eastAsia"/>
          <w:sz w:val="21"/>
          <w:lang w:eastAsia="zh-CN"/>
        </w:rPr>
        <w:t>）</w:t>
      </w:r>
    </w:p>
    <w:p w:rsidR="000D65B1" w:rsidRPr="00E8050D" w:rsidRDefault="000A208A">
      <w:pPr>
        <w:spacing w:after="0" w:line="200" w:lineRule="exact"/>
        <w:jc w:val="both"/>
        <w:rPr>
          <w:rFonts w:ascii="FZKai-Z03S" w:eastAsia="FZKai-Z03S" w:hint="eastAsia"/>
        </w:rPr>
      </w:pPr>
      <w:r w:rsidRPr="00E8050D">
        <w:rPr>
          <w:rStyle w:val="FontBodyStyle"/>
          <w:rFonts w:ascii="FZKai-Z03S" w:eastAsia="FZKai-Z03S" w:hint="eastAsia"/>
          <w:sz w:val="21"/>
        </w:rPr>
        <w:t>联络：赵海静姊妹（</w:t>
      </w:r>
      <w:r w:rsidRPr="00E8050D">
        <w:rPr>
          <w:rStyle w:val="FontBodyStyle"/>
          <w:rFonts w:ascii="FZKai-Z03S" w:eastAsia="FZKai-Z03S" w:hint="eastAsia"/>
          <w:sz w:val="21"/>
        </w:rPr>
        <w:t>01794186027</w:t>
      </w:r>
      <w:r w:rsidRPr="00E8050D">
        <w:rPr>
          <w:rStyle w:val="FontBodyStyle"/>
          <w:rFonts w:ascii="FZKai-Z03S" w:eastAsia="FZKai-Z03S" w:hint="eastAsia"/>
          <w:sz w:val="21"/>
        </w:rPr>
        <w:t>）</w:t>
      </w:r>
      <w:r w:rsidRPr="00E8050D">
        <w:rPr>
          <w:rStyle w:val="FontBodyStyle"/>
          <w:rFonts w:ascii="FZKai-Z03S" w:eastAsia="FZKai-Z03S" w:hint="eastAsia"/>
          <w:sz w:val="21"/>
        </w:rPr>
        <w:t xml:space="preserve">   </w:t>
      </w:r>
      <w:r w:rsidRPr="00E8050D">
        <w:rPr>
          <w:rStyle w:val="FontBodyStyle"/>
          <w:rFonts w:ascii="Segoe UI Emoji" w:eastAsia="FZKai-Z03S" w:hAnsi="Segoe UI Emoji" w:cs="Segoe UI Emoji"/>
          <w:sz w:val="21"/>
        </w:rPr>
        <w:t>📍</w:t>
      </w:r>
      <w:r w:rsidRPr="00E8050D">
        <w:rPr>
          <w:rStyle w:val="FontBodyStyle"/>
          <w:rFonts w:ascii="FZKai-Z03S" w:eastAsia="FZKai-Z03S" w:hint="eastAsia"/>
          <w:sz w:val="21"/>
        </w:rPr>
        <w:t>Dulsberg-S</w:t>
      </w:r>
      <w:r w:rsidRPr="00E8050D">
        <w:rPr>
          <w:rStyle w:val="FontBodyStyle"/>
          <w:rFonts w:ascii="FZKai-Z03S" w:eastAsia="FZKai-Z03S" w:hint="eastAsia"/>
          <w:sz w:val="21"/>
        </w:rPr>
        <w:t>ü</w:t>
      </w:r>
      <w:r w:rsidRPr="00E8050D">
        <w:rPr>
          <w:rStyle w:val="FontBodyStyle"/>
          <w:rFonts w:ascii="FZKai-Z03S" w:eastAsia="FZKai-Z03S" w:hint="eastAsia"/>
          <w:sz w:val="21"/>
        </w:rPr>
        <w:t xml:space="preserve">d26    </w:t>
      </w:r>
      <w:r w:rsidRPr="00E8050D">
        <w:rPr>
          <w:rStyle w:val="FontBodyStyle"/>
          <w:rFonts w:ascii="Segoe UI Emoji" w:eastAsia="FZKai-Z03S" w:hAnsi="Segoe UI Emoji" w:cs="Segoe UI Emoji"/>
          <w:sz w:val="21"/>
        </w:rPr>
        <w:t>👉</w:t>
      </w:r>
      <w:r w:rsidRPr="00E8050D">
        <w:rPr>
          <w:rStyle w:val="FontBodyStyle"/>
          <w:rFonts w:ascii="FZKai-Z03S" w:eastAsia="FZKai-Z03S" w:hint="eastAsia"/>
          <w:sz w:val="21"/>
        </w:rPr>
        <w:t xml:space="preserve">U1 </w:t>
      </w:r>
      <w:proofErr w:type="spellStart"/>
      <w:r w:rsidRPr="00E8050D">
        <w:rPr>
          <w:rStyle w:val="FontBodyStyle"/>
          <w:rFonts w:ascii="FZKai-Z03S" w:eastAsia="FZKai-Z03S" w:hint="eastAsia"/>
          <w:sz w:val="21"/>
        </w:rPr>
        <w:t>Stra</w:t>
      </w:r>
      <w:r w:rsidRPr="00E8050D">
        <w:rPr>
          <w:rStyle w:val="FontBodyStyle"/>
          <w:rFonts w:ascii="Cambria" w:eastAsia="FZKai-Z03S" w:hAnsi="Cambria" w:cs="Cambria"/>
          <w:sz w:val="21"/>
        </w:rPr>
        <w:t>ß</w:t>
      </w:r>
      <w:r w:rsidRPr="00E8050D">
        <w:rPr>
          <w:rStyle w:val="FontBodyStyle"/>
          <w:rFonts w:ascii="FZKai-Z03S" w:eastAsia="FZKai-Z03S" w:hint="eastAsia"/>
          <w:sz w:val="21"/>
        </w:rPr>
        <w:t>burger</w:t>
      </w:r>
      <w:proofErr w:type="spellEnd"/>
      <w:r w:rsidRPr="00E8050D">
        <w:rPr>
          <w:rStyle w:val="FontBodyStyle"/>
          <w:rFonts w:ascii="FZKai-Z03S" w:eastAsia="FZKai-Z03S" w:hint="eastAsia"/>
          <w:sz w:val="21"/>
        </w:rPr>
        <w:t xml:space="preserve"> Str.</w:t>
      </w:r>
    </w:p>
    <w:p w:rsidR="000D65B1" w:rsidRPr="00E8050D" w:rsidRDefault="000D65B1">
      <w:pPr>
        <w:spacing w:after="0" w:line="200" w:lineRule="exact"/>
        <w:jc w:val="both"/>
        <w:rPr>
          <w:rFonts w:ascii="FZKai-Z03S" w:eastAsia="FZKai-Z03S" w:hint="eastAsia"/>
        </w:rPr>
      </w:pPr>
    </w:p>
    <w:p w:rsidR="000D65B1" w:rsidRPr="00E8050D" w:rsidRDefault="000A208A" w:rsidP="00E8050D">
      <w:pPr>
        <w:spacing w:after="120" w:line="200" w:lineRule="exact"/>
        <w:jc w:val="both"/>
        <w:rPr>
          <w:rFonts w:ascii="FZKai-Z03S" w:eastAsia="FZKai-Z03S" w:hint="eastAsia"/>
        </w:rPr>
      </w:pPr>
      <w:r w:rsidRPr="00E8050D">
        <w:rPr>
          <w:rStyle w:val="FontBodyStyle"/>
          <w:rFonts w:ascii="Segoe UI Emoji" w:eastAsia="FZKai-Z03S" w:hAnsi="Segoe UI Emoji" w:cs="Segoe UI Emoji"/>
          <w:sz w:val="21"/>
        </w:rPr>
        <w:t>🎦</w:t>
      </w:r>
      <w:r w:rsidRPr="00E8050D">
        <w:rPr>
          <w:rStyle w:val="FontBodyStyle"/>
          <w:rFonts w:ascii="FZKai-Z03S" w:eastAsia="FZKai-Z03S" w:hint="eastAsia"/>
          <w:sz w:val="21"/>
        </w:rPr>
        <w:t>Zoom ID: 5861908437</w:t>
      </w:r>
      <w:r w:rsidRPr="00E8050D">
        <w:rPr>
          <w:rStyle w:val="FontBodyStyle"/>
          <w:rFonts w:ascii="FZKai-Z03S" w:eastAsia="FZKai-Z03S" w:hint="eastAsia"/>
          <w:sz w:val="21"/>
        </w:rPr>
        <w:t>，会议室密码</w:t>
      </w:r>
      <w:r w:rsidRPr="00E8050D">
        <w:rPr>
          <w:rStyle w:val="FontBodyStyle"/>
          <w:rFonts w:ascii="FZKai-Z03S" w:eastAsia="FZKai-Z03S" w:hint="eastAsia"/>
          <w:sz w:val="21"/>
        </w:rPr>
        <w:t>: 903600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3"/>
      </w:tblGrid>
      <w:tr w:rsidR="000D65B1" w:rsidRPr="00E8050D">
        <w:trPr>
          <w:trHeight w:val="440"/>
        </w:trPr>
        <w:tc>
          <w:tcPr>
            <w:tcW w:w="15274" w:type="dxa"/>
            <w:shd w:val="clear" w:color="auto" w:fill="6495ED"/>
          </w:tcPr>
          <w:p w:rsidR="000D65B1" w:rsidRPr="00E8050D" w:rsidRDefault="000A208A">
            <w:pPr>
              <w:spacing w:line="264" w:lineRule="exact"/>
              <w:jc w:val="center"/>
              <w:rPr>
                <w:rFonts w:ascii="FZKai-Z03S" w:eastAsia="FZKai-Z03S" w:hint="eastAsia"/>
              </w:rPr>
            </w:pPr>
            <w:r w:rsidRPr="00E8050D">
              <w:rPr>
                <w:rFonts w:ascii="FZKai-Z03S" w:eastAsia="FZKai-Z03S" w:hAnsi="FZShuSong-Z01S" w:hint="eastAsia"/>
              </w:rPr>
              <w:t>教会奉献账号</w:t>
            </w:r>
            <w:r w:rsidRPr="00E8050D">
              <w:rPr>
                <w:rFonts w:ascii="FZKai-Z03S" w:eastAsia="FZKai-Z03S" w:hAnsi="FZShuSong-Z01S" w:hint="eastAsia"/>
              </w:rPr>
              <w:t xml:space="preserve"> </w:t>
            </w:r>
            <w:r w:rsidRPr="00E8050D">
              <w:rPr>
                <w:rFonts w:ascii="FZKai-Z03S" w:eastAsia="FZKai-Z03S" w:hAnsi="FZShuSong-Z01S" w:hint="eastAsia"/>
              </w:rPr>
              <w:t>户名</w:t>
            </w:r>
            <w:r w:rsidRPr="00E8050D">
              <w:rPr>
                <w:rFonts w:ascii="FZKai-Z03S" w:eastAsia="FZKai-Z03S" w:hAnsi="FZShuSong-Z01S" w:hint="eastAsia"/>
              </w:rPr>
              <w:t xml:space="preserve"> CCG Hamburg e.V.</w:t>
            </w:r>
            <w:r w:rsidRPr="00E8050D">
              <w:rPr>
                <w:rFonts w:ascii="FZKai-Z03S" w:eastAsia="FZKai-Z03S" w:hAnsi="FZShuSong-Z01S" w:hint="eastAsia"/>
              </w:rPr>
              <w:t>银行</w:t>
            </w:r>
            <w:r w:rsidRPr="00E8050D">
              <w:rPr>
                <w:rFonts w:ascii="FZKai-Z03S" w:eastAsia="FZKai-Z03S" w:hAnsi="FZShuSong-Z01S" w:hint="eastAsia"/>
              </w:rPr>
              <w:t xml:space="preserve"> Ev. Kreditgenossenschaft e.G.</w:t>
            </w:r>
            <w:r w:rsidRPr="00E8050D">
              <w:rPr>
                <w:rFonts w:ascii="FZKai-Z03S" w:eastAsia="FZKai-Z03S" w:hAnsi="FZShuSong-Z01S" w:hint="eastAsia"/>
              </w:rPr>
              <w:br/>
              <w:t>IBAN DE73 5206 0410 0006 6031 30     BIC/SWIFT GENODEF1EK1</w:t>
            </w:r>
          </w:p>
        </w:tc>
      </w:tr>
    </w:tbl>
    <w:p w:rsidR="000D65B1" w:rsidRPr="00E8050D" w:rsidRDefault="000D65B1" w:rsidP="00E8050D">
      <w:pPr>
        <w:spacing w:after="0" w:line="200" w:lineRule="exact"/>
        <w:jc w:val="both"/>
        <w:rPr>
          <w:rFonts w:ascii="FZKai-Z03S" w:eastAsia="FZKai-Z03S" w:hint="eastAsia"/>
        </w:rPr>
      </w:pPr>
    </w:p>
    <w:sectPr w:rsidR="000D65B1" w:rsidRPr="00E8050D" w:rsidSect="00034616">
      <w:pgSz w:w="15840" w:h="12240" w:orient="landscape"/>
      <w:pgMar w:top="283" w:right="283" w:bottom="283" w:left="283" w:header="720" w:footer="720" w:gutter="0"/>
      <w:cols w:num="2" w:space="4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FZZhunYuan-M02S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FZShuSong-Z01S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FZKai-Z03S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08A"/>
    <w:rsid w:val="000D65B1"/>
    <w:rsid w:val="0015074B"/>
    <w:rsid w:val="0029639D"/>
    <w:rsid w:val="00326F90"/>
    <w:rsid w:val="00AA1D8D"/>
    <w:rsid w:val="00B47730"/>
    <w:rsid w:val="00CB0664"/>
    <w:rsid w:val="00E805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C712EB"/>
  <w14:defaultImageDpi w14:val="300"/>
  <w15:docId w15:val="{574414B8-5329-43AF-8A6A-71436E31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ontTitleBigStyle">
    <w:name w:val="FontTitleBigStyle"/>
    <w:rPr>
      <w:rFonts w:ascii="FZZhunYuan-M02S" w:hAnsi="FZZhunYuan-M02S"/>
      <w:sz w:val="0"/>
    </w:rPr>
  </w:style>
  <w:style w:type="character" w:customStyle="1" w:styleId="FontBodyStyle">
    <w:name w:val="FontBodyStyle"/>
    <w:rPr>
      <w:rFonts w:ascii="FZShuSong-Z01S" w:hAnsi="FZShuSong-Z01S"/>
      <w:sz w:val="0"/>
    </w:rPr>
  </w:style>
  <w:style w:type="character" w:customStyle="1" w:styleId="FontReportStyle">
    <w:name w:val="FontReportStyle"/>
    <w:rPr>
      <w:rFonts w:ascii="FZShuSong-Z01S" w:hAnsi="FZShuSong-Z01S"/>
      <w:sz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A62748-F42D-4250-B91E-17E9E787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Qiu, Canrong</cp:lastModifiedBy>
  <cp:revision>2</cp:revision>
  <dcterms:created xsi:type="dcterms:W3CDTF">2023-10-03T18:02:00Z</dcterms:created>
  <dcterms:modified xsi:type="dcterms:W3CDTF">2023-10-03T18:02:00Z</dcterms:modified>
  <cp:category/>
</cp:coreProperties>
</file>